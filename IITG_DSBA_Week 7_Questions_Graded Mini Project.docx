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7B357" w14:textId="77777777" w:rsidR="00B66C83" w:rsidRPr="003670D3" w:rsidRDefault="00225D10" w:rsidP="00C7545A">
      <w:pPr>
        <w:spacing w:after="160" w:line="360" w:lineRule="auto"/>
        <w:jc w:val="center"/>
        <w:rPr>
          <w:rFonts w:ascii="Montserrat" w:eastAsiaTheme="minorHAnsi" w:hAnsi="Montserrat" w:cs="Calibri"/>
          <w:b/>
          <w:bCs/>
          <w:color w:val="002060"/>
          <w:kern w:val="2"/>
          <w:lang w:eastAsia="en-IN"/>
          <w14:ligatures w14:val="standardContextual"/>
        </w:rPr>
      </w:pPr>
      <w:r w:rsidRPr="003670D3">
        <w:rPr>
          <w:rFonts w:ascii="Montserrat" w:eastAsiaTheme="minorHAnsi" w:hAnsi="Montserrat" w:cs="Calibri"/>
          <w:b/>
          <w:bCs/>
          <w:color w:val="002060"/>
          <w:kern w:val="2"/>
          <w:lang w:eastAsia="en-IN"/>
          <w14:ligatures w14:val="standardContextual"/>
        </w:rPr>
        <w:t>Week</w:t>
      </w:r>
      <w:r w:rsidR="002B4AD5" w:rsidRPr="003670D3">
        <w:rPr>
          <w:rFonts w:ascii="Montserrat" w:eastAsiaTheme="minorHAnsi" w:hAnsi="Montserrat" w:cs="Calibri"/>
          <w:b/>
          <w:bCs/>
          <w:color w:val="002060"/>
          <w:kern w:val="2"/>
          <w:lang w:eastAsia="en-IN"/>
          <w14:ligatures w14:val="standardContextual"/>
        </w:rPr>
        <w:t xml:space="preserve"> </w:t>
      </w:r>
      <w:r w:rsidR="00B66C83" w:rsidRPr="003670D3">
        <w:rPr>
          <w:rFonts w:ascii="Montserrat" w:eastAsiaTheme="minorHAnsi" w:hAnsi="Montserrat" w:cs="Calibri"/>
          <w:b/>
          <w:bCs/>
          <w:color w:val="002060"/>
          <w:kern w:val="2"/>
          <w:lang w:eastAsia="en-IN"/>
          <w14:ligatures w14:val="standardContextual"/>
        </w:rPr>
        <w:t>7</w:t>
      </w:r>
      <w:r w:rsidRPr="003670D3">
        <w:rPr>
          <w:rFonts w:ascii="Montserrat" w:eastAsiaTheme="minorHAnsi" w:hAnsi="Montserrat" w:cs="Calibri"/>
          <w:b/>
          <w:bCs/>
          <w:color w:val="002060"/>
          <w:kern w:val="2"/>
          <w:lang w:eastAsia="en-IN"/>
          <w14:ligatures w14:val="standardContextual"/>
        </w:rPr>
        <w:t xml:space="preserve"> - </w:t>
      </w:r>
      <w:r w:rsidR="00B66C83" w:rsidRPr="003670D3">
        <w:rPr>
          <w:rFonts w:ascii="Montserrat" w:eastAsiaTheme="minorHAnsi" w:hAnsi="Montserrat" w:cs="Calibri"/>
          <w:b/>
          <w:bCs/>
          <w:color w:val="002060"/>
          <w:kern w:val="2"/>
          <w:lang w:eastAsia="en-IN"/>
          <w14:ligatures w14:val="standardContextual"/>
        </w:rPr>
        <w:t>Graded Mini Project</w:t>
      </w:r>
    </w:p>
    <w:p w14:paraId="4318FDED" w14:textId="18BB88E7" w:rsidR="00225D10" w:rsidRPr="003670D3" w:rsidRDefault="00B66C83" w:rsidP="00C7545A">
      <w:pPr>
        <w:spacing w:after="160" w:line="360" w:lineRule="auto"/>
        <w:jc w:val="both"/>
        <w:rPr>
          <w:rFonts w:ascii="Montserrat" w:eastAsiaTheme="minorHAnsi" w:hAnsi="Montserrat" w:cs="Calibri"/>
          <w:b/>
          <w:bCs/>
          <w:color w:val="002060"/>
          <w:kern w:val="2"/>
          <w:sz w:val="18"/>
          <w:szCs w:val="18"/>
          <w:lang w:eastAsia="en-IN"/>
          <w14:ligatures w14:val="standardContextual"/>
        </w:rPr>
      </w:pPr>
      <w:r w:rsidRPr="003670D3">
        <w:rPr>
          <w:rFonts w:ascii="Montserrat" w:eastAsiaTheme="minorHAnsi" w:hAnsi="Montserrat" w:cs="Calibri"/>
          <w:b/>
          <w:bCs/>
          <w:color w:val="002060"/>
          <w:kern w:val="2"/>
          <w:sz w:val="18"/>
          <w:szCs w:val="18"/>
          <w:lang w:eastAsia="en-IN"/>
          <w14:ligatures w14:val="standardContextual"/>
        </w:rPr>
        <w:t>Learning Outcome Addressed</w:t>
      </w:r>
    </w:p>
    <w:p w14:paraId="3B2A1273" w14:textId="77777777" w:rsidR="00587C76" w:rsidRPr="003670D3" w:rsidRDefault="00587C76" w:rsidP="00C7545A">
      <w:pPr>
        <w:pStyle w:val="ListParagraph"/>
        <w:numPr>
          <w:ilvl w:val="0"/>
          <w:numId w:val="28"/>
        </w:numPr>
        <w:spacing w:after="160" w:line="360" w:lineRule="auto"/>
        <w:jc w:val="both"/>
        <w:rPr>
          <w:rFonts w:ascii="Montserrat" w:eastAsiaTheme="minorHAnsi" w:hAnsi="Montserrat" w:cs="Calibri"/>
          <w:color w:val="002060"/>
          <w:kern w:val="2"/>
          <w:sz w:val="18"/>
          <w:szCs w:val="18"/>
          <w:lang w:eastAsia="en-IN"/>
          <w14:ligatures w14:val="standardContextual"/>
        </w:rPr>
      </w:pPr>
      <w:r w:rsidRPr="003670D3">
        <w:rPr>
          <w:rFonts w:ascii="Montserrat" w:eastAsiaTheme="minorHAnsi" w:hAnsi="Montserrat" w:cs="Calibri"/>
          <w:color w:val="002060"/>
          <w:kern w:val="2"/>
          <w:sz w:val="18"/>
          <w:szCs w:val="18"/>
          <w:lang w:eastAsia="en-IN"/>
          <w14:ligatures w14:val="standardContextual"/>
        </w:rPr>
        <w:t>Apply SQL aggregation functions</w:t>
      </w:r>
    </w:p>
    <w:p w14:paraId="15F734F8" w14:textId="0B52DD28" w:rsidR="00587C76" w:rsidRDefault="00587C76" w:rsidP="00C7545A">
      <w:pPr>
        <w:pStyle w:val="ListParagraph"/>
        <w:numPr>
          <w:ilvl w:val="0"/>
          <w:numId w:val="28"/>
        </w:numPr>
        <w:spacing w:after="160" w:line="360" w:lineRule="auto"/>
        <w:jc w:val="both"/>
        <w:rPr>
          <w:rFonts w:ascii="Montserrat" w:eastAsiaTheme="minorHAnsi" w:hAnsi="Montserrat" w:cs="Calibri"/>
          <w:color w:val="002060"/>
          <w:kern w:val="2"/>
          <w:sz w:val="18"/>
          <w:szCs w:val="18"/>
          <w:lang w:eastAsia="en-IN"/>
          <w14:ligatures w14:val="standardContextual"/>
        </w:rPr>
      </w:pPr>
      <w:r w:rsidRPr="003670D3">
        <w:rPr>
          <w:rFonts w:ascii="Montserrat" w:eastAsiaTheme="minorHAnsi" w:hAnsi="Montserrat" w:cs="Calibri"/>
          <w:color w:val="002060"/>
          <w:kern w:val="2"/>
          <w:sz w:val="18"/>
          <w:szCs w:val="18"/>
          <w:lang w:eastAsia="en-IN"/>
          <w14:ligatures w14:val="standardContextual"/>
        </w:rPr>
        <w:t>Use GROUP BY to summari</w:t>
      </w:r>
      <w:r w:rsidR="003670D3" w:rsidRPr="003670D3">
        <w:rPr>
          <w:rFonts w:ascii="Montserrat" w:eastAsiaTheme="minorHAnsi" w:hAnsi="Montserrat" w:cs="Calibri"/>
          <w:color w:val="002060"/>
          <w:kern w:val="2"/>
          <w:sz w:val="18"/>
          <w:szCs w:val="18"/>
          <w:lang w:eastAsia="en-IN"/>
          <w14:ligatures w14:val="standardContextual"/>
        </w:rPr>
        <w:t>s</w:t>
      </w:r>
      <w:r w:rsidRPr="003670D3">
        <w:rPr>
          <w:rFonts w:ascii="Montserrat" w:eastAsiaTheme="minorHAnsi" w:hAnsi="Montserrat" w:cs="Calibri"/>
          <w:color w:val="002060"/>
          <w:kern w:val="2"/>
          <w:sz w:val="18"/>
          <w:szCs w:val="18"/>
          <w:lang w:eastAsia="en-IN"/>
          <w14:ligatures w14:val="standardContextual"/>
        </w:rPr>
        <w:t>e data</w:t>
      </w:r>
    </w:p>
    <w:p w14:paraId="0D447420" w14:textId="77777777" w:rsidR="00C7545A" w:rsidRPr="00C7545A" w:rsidRDefault="00C7545A" w:rsidP="00C7545A">
      <w:pPr>
        <w:spacing w:after="160" w:line="360" w:lineRule="auto"/>
        <w:jc w:val="both"/>
        <w:rPr>
          <w:rFonts w:ascii="Montserrat" w:eastAsiaTheme="minorHAnsi" w:hAnsi="Montserrat" w:cs="Calibri"/>
          <w:b/>
          <w:bCs/>
          <w:color w:val="002060"/>
          <w:kern w:val="2"/>
          <w:sz w:val="18"/>
          <w:szCs w:val="18"/>
          <w:lang w:eastAsia="en-IN"/>
          <w14:ligatures w14:val="standardContextual"/>
        </w:rPr>
      </w:pPr>
      <w:r w:rsidRPr="00C7545A">
        <w:rPr>
          <w:rFonts w:ascii="Montserrat" w:eastAsiaTheme="minorHAnsi" w:hAnsi="Montserrat" w:cs="Calibri"/>
          <w:b/>
          <w:bCs/>
          <w:color w:val="002060"/>
          <w:kern w:val="2"/>
          <w:sz w:val="18"/>
          <w:szCs w:val="18"/>
          <w:lang w:eastAsia="en-IN"/>
          <w14:ligatures w14:val="standardContextual"/>
        </w:rPr>
        <w:t>Objective</w:t>
      </w:r>
    </w:p>
    <w:p w14:paraId="6201DD49" w14:textId="1627B4C9" w:rsidR="00C7545A" w:rsidRDefault="00C7545A" w:rsidP="00C7545A">
      <w:pPr>
        <w:spacing w:after="160" w:line="360" w:lineRule="auto"/>
        <w:jc w:val="both"/>
        <w:rPr>
          <w:rFonts w:ascii="Montserrat" w:eastAsiaTheme="minorHAnsi" w:hAnsi="Montserrat" w:cs="Calibri"/>
          <w:color w:val="002060"/>
          <w:kern w:val="2"/>
          <w:sz w:val="18"/>
          <w:szCs w:val="18"/>
          <w:lang w:eastAsia="en-IN"/>
          <w14:ligatures w14:val="standardContextual"/>
        </w:rPr>
      </w:pPr>
      <w:r w:rsidRPr="00C7545A">
        <w:rPr>
          <w:rFonts w:ascii="Montserrat" w:eastAsiaTheme="minorHAnsi" w:hAnsi="Montserrat" w:cs="Calibri"/>
          <w:color w:val="002060"/>
          <w:kern w:val="2"/>
          <w:sz w:val="18"/>
          <w:szCs w:val="18"/>
          <w:lang w:eastAsia="en-IN"/>
          <w14:ligatures w14:val="standardContextual"/>
        </w:rPr>
        <w:t>Create a hospital database with three tables (Patients, Doctors, and Appointments) to manage patient records, doctor details, and appointment schedules. The project includes designing relationships, inserting sample data with null values, and writing SQL queries using subqueries, aggregation functions, and window functions.</w:t>
      </w:r>
    </w:p>
    <w:p w14:paraId="7296C392" w14:textId="77777777" w:rsidR="00807955" w:rsidRPr="00B66C83" w:rsidRDefault="00807955" w:rsidP="00807955">
      <w:pPr>
        <w:spacing w:after="160" w:line="360" w:lineRule="auto"/>
        <w:jc w:val="both"/>
        <w:rPr>
          <w:rFonts w:ascii="Montserrat" w:eastAsiaTheme="minorHAnsi" w:hAnsi="Montserrat" w:cs="Calibri"/>
          <w:b/>
          <w:bCs/>
          <w:color w:val="002060"/>
          <w:kern w:val="2"/>
          <w:sz w:val="18"/>
          <w:szCs w:val="18"/>
          <w:lang w:val="en-IN" w:eastAsia="en-IN"/>
          <w14:ligatures w14:val="standardContextual"/>
        </w:rPr>
      </w:pPr>
      <w:r w:rsidRPr="00B66C83">
        <w:rPr>
          <w:rFonts w:ascii="Montserrat" w:eastAsiaTheme="minorHAnsi" w:hAnsi="Montserrat" w:cs="Calibri"/>
          <w:b/>
          <w:bCs/>
          <w:color w:val="002060"/>
          <w:kern w:val="2"/>
          <w:sz w:val="18"/>
          <w:szCs w:val="18"/>
          <w:lang w:val="en-IN" w:eastAsia="en-IN"/>
          <w14:ligatures w14:val="standardContextual"/>
        </w:rPr>
        <w:t>Submission Instructions</w:t>
      </w:r>
    </w:p>
    <w:p w14:paraId="65111034" w14:textId="77777777" w:rsidR="00807955" w:rsidRPr="003670D3" w:rsidRDefault="00807955" w:rsidP="00807955">
      <w:p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Please document your response on the following pages.</w:t>
      </w:r>
    </w:p>
    <w:p w14:paraId="5AA7830A" w14:textId="77777777" w:rsidR="00807955" w:rsidRPr="003670D3" w:rsidRDefault="00807955" w:rsidP="00807955">
      <w:p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 xml:space="preserve">Once you have completed the activity, save the file as a PDF and upload it. Be sure to name the file as </w:t>
      </w:r>
      <w:r w:rsidRPr="003670D3">
        <w:rPr>
          <w:rFonts w:ascii="Montserrat" w:eastAsiaTheme="minorHAnsi" w:hAnsi="Montserrat" w:cs="Calibri"/>
          <w:b/>
          <w:bCs/>
          <w:color w:val="002060"/>
          <w:kern w:val="2"/>
          <w:sz w:val="18"/>
          <w:szCs w:val="18"/>
          <w:lang w:val="en-US" w:eastAsia="en-IN"/>
          <w14:ligatures w14:val="standardContextual"/>
        </w:rPr>
        <w:t>Module 7:</w:t>
      </w:r>
      <w:r w:rsidRPr="003670D3">
        <w:rPr>
          <w:rFonts w:ascii="Montserrat" w:eastAsiaTheme="minorHAnsi" w:hAnsi="Montserrat" w:cs="Calibri"/>
          <w:color w:val="002060"/>
          <w:kern w:val="2"/>
          <w:sz w:val="18"/>
          <w:szCs w:val="18"/>
          <w:lang w:val="en-US" w:eastAsia="en-IN"/>
          <w14:ligatures w14:val="standardContextual"/>
        </w:rPr>
        <w:t xml:space="preserve"> </w:t>
      </w:r>
      <w:r w:rsidRPr="003670D3">
        <w:rPr>
          <w:rFonts w:ascii="Montserrat" w:eastAsiaTheme="minorHAnsi" w:hAnsi="Montserrat" w:cs="Calibri"/>
          <w:b/>
          <w:bCs/>
          <w:color w:val="002060"/>
          <w:kern w:val="2"/>
          <w:sz w:val="18"/>
          <w:szCs w:val="18"/>
          <w:lang w:eastAsia="en-IN"/>
          <w14:ligatures w14:val="standardContextual"/>
        </w:rPr>
        <w:t>Graded Mini Project</w:t>
      </w:r>
      <w:proofErr w:type="gramStart"/>
      <w:r w:rsidRPr="003670D3">
        <w:rPr>
          <w:rFonts w:ascii="Montserrat" w:eastAsiaTheme="minorHAnsi" w:hAnsi="Montserrat" w:cs="Calibri"/>
          <w:b/>
          <w:bCs/>
          <w:color w:val="002060"/>
          <w:kern w:val="2"/>
          <w:sz w:val="18"/>
          <w:szCs w:val="18"/>
          <w:lang w:eastAsia="en-IN"/>
          <w14:ligatures w14:val="standardContextual"/>
        </w:rPr>
        <w:t>_[</w:t>
      </w:r>
      <w:proofErr w:type="gramEnd"/>
      <w:r w:rsidRPr="003670D3">
        <w:rPr>
          <w:rFonts w:ascii="Montserrat" w:eastAsiaTheme="minorHAnsi" w:hAnsi="Montserrat" w:cs="Calibri"/>
          <w:b/>
          <w:bCs/>
          <w:color w:val="002060"/>
          <w:kern w:val="2"/>
          <w:sz w:val="18"/>
          <w:szCs w:val="18"/>
          <w:lang w:eastAsia="en-IN"/>
          <w14:ligatures w14:val="standardContextual"/>
        </w:rPr>
        <w:t>Your last name].</w:t>
      </w:r>
    </w:p>
    <w:p w14:paraId="675B02E7" w14:textId="77777777" w:rsidR="00807955" w:rsidRPr="003670D3" w:rsidRDefault="00807955" w:rsidP="00807955">
      <w:p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Your submission will be considered complete when it meets these criteria:</w:t>
      </w:r>
    </w:p>
    <w:p w14:paraId="298B43D1" w14:textId="77777777" w:rsidR="00807955" w:rsidRPr="003670D3" w:rsidRDefault="00807955" w:rsidP="00807955">
      <w:pPr>
        <w:pStyle w:val="ListParagraph"/>
        <w:numPr>
          <w:ilvl w:val="0"/>
          <w:numId w:val="25"/>
        </w:num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Includes all the key elements outlined in the activity instructions and the rubric.</w:t>
      </w:r>
    </w:p>
    <w:p w14:paraId="5EB571FB" w14:textId="77777777" w:rsidR="00807955" w:rsidRPr="003670D3" w:rsidRDefault="00807955" w:rsidP="00807955">
      <w:pPr>
        <w:pStyle w:val="ListParagraph"/>
        <w:numPr>
          <w:ilvl w:val="0"/>
          <w:numId w:val="25"/>
        </w:num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Adheres to the submission guidelines.</w:t>
      </w:r>
    </w:p>
    <w:p w14:paraId="71E287D7" w14:textId="77777777" w:rsidR="00807955" w:rsidRPr="003670D3" w:rsidRDefault="00807955" w:rsidP="00807955">
      <w:pPr>
        <w:pStyle w:val="ListParagraph"/>
        <w:numPr>
          <w:ilvl w:val="0"/>
          <w:numId w:val="25"/>
        </w:numPr>
        <w:spacing w:after="160" w:line="360" w:lineRule="auto"/>
        <w:jc w:val="both"/>
        <w:rPr>
          <w:rFonts w:ascii="Montserrat" w:eastAsiaTheme="minorHAnsi" w:hAnsi="Montserrat" w:cs="Calibri"/>
          <w:color w:val="002060"/>
          <w:kern w:val="2"/>
          <w:sz w:val="18"/>
          <w:szCs w:val="18"/>
          <w:lang w:val="en-US" w:eastAsia="en-IN"/>
          <w14:ligatures w14:val="standardContextual"/>
        </w:rPr>
      </w:pPr>
      <w:proofErr w:type="gramStart"/>
      <w:r w:rsidRPr="003670D3">
        <w:rPr>
          <w:rFonts w:ascii="Montserrat" w:eastAsiaTheme="minorHAnsi" w:hAnsi="Montserrat" w:cs="Calibri"/>
          <w:color w:val="002060"/>
          <w:kern w:val="2"/>
          <w:sz w:val="18"/>
          <w:szCs w:val="18"/>
          <w:lang w:val="en-US" w:eastAsia="en-IN"/>
          <w14:ligatures w14:val="standardContextual"/>
        </w:rPr>
        <w:t>Is</w:t>
      </w:r>
      <w:proofErr w:type="gramEnd"/>
      <w:r w:rsidRPr="003670D3">
        <w:rPr>
          <w:rFonts w:ascii="Montserrat" w:eastAsiaTheme="minorHAnsi" w:hAnsi="Montserrat" w:cs="Calibri"/>
          <w:color w:val="002060"/>
          <w:kern w:val="2"/>
          <w:sz w:val="18"/>
          <w:szCs w:val="18"/>
          <w:lang w:val="en-US" w:eastAsia="en-IN"/>
          <w14:ligatures w14:val="standardContextual"/>
        </w:rPr>
        <w:t xml:space="preserve"> submitted on time.</w:t>
      </w:r>
    </w:p>
    <w:p w14:paraId="0578490A" w14:textId="12A7BC16" w:rsidR="00807955" w:rsidRPr="00783B8A" w:rsidRDefault="00807955" w:rsidP="00C7545A">
      <w:pPr>
        <w:spacing w:after="160" w:line="360" w:lineRule="auto"/>
        <w:jc w:val="both"/>
        <w:rPr>
          <w:rFonts w:ascii="Montserrat" w:eastAsiaTheme="minorHAnsi" w:hAnsi="Montserrat" w:cs="Calibri"/>
          <w:b/>
          <w:bCs/>
          <w:i/>
          <w:iCs/>
          <w:color w:val="002060"/>
          <w:kern w:val="2"/>
          <w:sz w:val="18"/>
          <w:szCs w:val="18"/>
          <w:lang w:val="en-US" w:eastAsia="en-IN"/>
          <w14:ligatures w14:val="standardContextual"/>
        </w:rPr>
      </w:pPr>
      <w:r w:rsidRPr="00783B8A">
        <w:rPr>
          <w:rFonts w:ascii="Montserrat" w:eastAsiaTheme="minorHAnsi" w:hAnsi="Montserrat" w:cs="Calibri"/>
          <w:b/>
          <w:bCs/>
          <w:i/>
          <w:iCs/>
          <w:color w:val="002060"/>
          <w:kern w:val="2"/>
          <w:sz w:val="18"/>
          <w:szCs w:val="18"/>
          <w:lang w:val="en-US" w:eastAsia="en-IN"/>
          <w14:ligatures w14:val="standardContextual"/>
        </w:rPr>
        <w:t xml:space="preserve">This is a required activity and counts towards </w:t>
      </w:r>
      <w:proofErr w:type="spellStart"/>
      <w:r w:rsidRPr="00783B8A">
        <w:rPr>
          <w:rFonts w:ascii="Montserrat" w:eastAsiaTheme="minorHAnsi" w:hAnsi="Montserrat" w:cs="Calibri"/>
          <w:b/>
          <w:bCs/>
          <w:i/>
          <w:iCs/>
          <w:color w:val="002060"/>
          <w:kern w:val="2"/>
          <w:sz w:val="18"/>
          <w:szCs w:val="18"/>
          <w:lang w:val="en-US" w:eastAsia="en-IN"/>
          <w14:ligatures w14:val="standardContextual"/>
        </w:rPr>
        <w:t>programme</w:t>
      </w:r>
      <w:proofErr w:type="spellEnd"/>
      <w:r w:rsidRPr="00783B8A">
        <w:rPr>
          <w:rFonts w:ascii="Montserrat" w:eastAsiaTheme="minorHAnsi" w:hAnsi="Montserrat" w:cs="Calibri"/>
          <w:b/>
          <w:bCs/>
          <w:i/>
          <w:iCs/>
          <w:color w:val="002060"/>
          <w:kern w:val="2"/>
          <w:sz w:val="18"/>
          <w:szCs w:val="18"/>
          <w:lang w:val="en-US" w:eastAsia="en-IN"/>
          <w14:ligatures w14:val="standardContextual"/>
        </w:rPr>
        <w:t xml:space="preserve"> completion.</w:t>
      </w:r>
    </w:p>
    <w:p w14:paraId="19D1330A" w14:textId="106DC22B" w:rsidR="00D35FA8" w:rsidRDefault="00D35FA8" w:rsidP="00D35FA8">
      <w:pPr>
        <w:spacing w:after="160" w:line="360" w:lineRule="auto"/>
        <w:jc w:val="both"/>
        <w:rPr>
          <w:rFonts w:ascii="Montserrat" w:eastAsiaTheme="minorHAnsi" w:hAnsi="Montserrat" w:cs="Calibri"/>
          <w:color w:val="002060"/>
          <w:kern w:val="2"/>
          <w:sz w:val="18"/>
          <w:szCs w:val="18"/>
          <w:lang w:val="en-US" w:eastAsia="en-IN"/>
          <w14:ligatures w14:val="standardContextual"/>
        </w:rPr>
      </w:pPr>
      <w:r w:rsidRPr="003670D3">
        <w:rPr>
          <w:rFonts w:ascii="Montserrat" w:eastAsiaTheme="minorHAnsi" w:hAnsi="Montserrat" w:cs="Calibri"/>
          <w:color w:val="002060"/>
          <w:kern w:val="2"/>
          <w:sz w:val="18"/>
          <w:szCs w:val="18"/>
          <w:lang w:val="en-US" w:eastAsia="en-IN"/>
          <w14:ligatures w14:val="standardContextual"/>
        </w:rPr>
        <w:t xml:space="preserve">Reflect </w:t>
      </w:r>
      <w:r w:rsidR="00807955">
        <w:rPr>
          <w:rFonts w:ascii="Montserrat" w:eastAsiaTheme="minorHAnsi" w:hAnsi="Montserrat" w:cs="Calibri"/>
          <w:color w:val="002060"/>
          <w:kern w:val="2"/>
          <w:sz w:val="18"/>
          <w:szCs w:val="18"/>
          <w:lang w:val="en-US" w:eastAsia="en-IN"/>
          <w14:ligatures w14:val="standardContextual"/>
        </w:rPr>
        <w:t xml:space="preserve">on the task </w:t>
      </w:r>
      <w:r w:rsidRPr="003670D3">
        <w:rPr>
          <w:rFonts w:ascii="Montserrat" w:eastAsiaTheme="minorHAnsi" w:hAnsi="Montserrat" w:cs="Calibri"/>
          <w:color w:val="002060"/>
          <w:kern w:val="2"/>
          <w:sz w:val="18"/>
          <w:szCs w:val="18"/>
          <w:lang w:val="en-US" w:eastAsia="en-IN"/>
          <w14:ligatures w14:val="standardContextual"/>
        </w:rPr>
        <w:t>and respond to the following questions.</w:t>
      </w:r>
    </w:p>
    <w:p w14:paraId="1DF2CB78" w14:textId="1D87CB80" w:rsidR="00AD01F7" w:rsidRPr="00AD01F7" w:rsidRDefault="00783B8A" w:rsidP="00AD01F7">
      <w:pPr>
        <w:spacing w:after="160" w:line="360" w:lineRule="auto"/>
        <w:jc w:val="both"/>
        <w:rPr>
          <w:rFonts w:ascii="Montserrat" w:eastAsiaTheme="minorHAnsi" w:hAnsi="Montserrat" w:cs="Calibri"/>
          <w:b/>
          <w:bCs/>
          <w:i/>
          <w:iCs/>
          <w:color w:val="002060"/>
          <w:kern w:val="2"/>
          <w:sz w:val="18"/>
          <w:szCs w:val="18"/>
          <w:lang w:val="en-US" w:eastAsia="en-IN"/>
          <w14:ligatures w14:val="standardContextual"/>
        </w:rPr>
      </w:pPr>
      <w:r w:rsidRPr="00783B8A">
        <w:rPr>
          <w:rFonts w:ascii="Montserrat" w:eastAsiaTheme="minorHAnsi" w:hAnsi="Montserrat" w:cs="Calibri"/>
          <w:b/>
          <w:bCs/>
          <w:i/>
          <w:iCs/>
          <w:color w:val="002060"/>
          <w:kern w:val="2"/>
          <w:sz w:val="18"/>
          <w:szCs w:val="18"/>
          <w:lang w:val="en-US" w:eastAsia="en-IN"/>
          <w14:ligatures w14:val="standardContextual"/>
        </w:rPr>
        <w:t>Note: Kindly provide the solution in the form of an SQL query.</w:t>
      </w:r>
    </w:p>
    <w:p w14:paraId="0982403F" w14:textId="77777777" w:rsidR="009E62EE" w:rsidRDefault="009E62EE" w:rsidP="00AD01F7">
      <w:pPr>
        <w:spacing w:after="160" w:line="360" w:lineRule="auto"/>
        <w:jc w:val="both"/>
        <w:rPr>
          <w:rFonts w:ascii="Montserrat" w:eastAsiaTheme="minorHAnsi" w:hAnsi="Montserrat" w:cs="Calibri"/>
          <w:b/>
          <w:bCs/>
          <w:color w:val="002060"/>
          <w:kern w:val="2"/>
          <w:sz w:val="18"/>
          <w:szCs w:val="18"/>
          <w:lang w:val="en-IN" w:eastAsia="en-IN"/>
          <w14:ligatures w14:val="standardContextual"/>
        </w:rPr>
      </w:pPr>
    </w:p>
    <w:p w14:paraId="5A7FD748" w14:textId="0D261863" w:rsidR="00AD01F7" w:rsidRPr="00AD01F7" w:rsidRDefault="00AD01F7" w:rsidP="00AD01F7">
      <w:pPr>
        <w:spacing w:after="160" w:line="360" w:lineRule="auto"/>
        <w:jc w:val="both"/>
        <w:rPr>
          <w:rFonts w:ascii="Montserrat" w:eastAsiaTheme="minorHAnsi" w:hAnsi="Montserrat" w:cs="Calibri"/>
          <w:b/>
          <w:bCs/>
          <w:color w:val="002060"/>
          <w:kern w:val="2"/>
          <w:sz w:val="18"/>
          <w:szCs w:val="18"/>
          <w:lang w:val="en-IN" w:eastAsia="en-IN"/>
          <w14:ligatures w14:val="standardContextual"/>
        </w:rPr>
      </w:pPr>
      <w:proofErr w:type="gramStart"/>
      <w:r w:rsidRPr="00AD01F7">
        <w:rPr>
          <w:rFonts w:ascii="Montserrat" w:eastAsiaTheme="minorHAnsi" w:hAnsi="Montserrat" w:cs="Calibri"/>
          <w:b/>
          <w:bCs/>
          <w:color w:val="002060"/>
          <w:kern w:val="2"/>
          <w:sz w:val="18"/>
          <w:szCs w:val="18"/>
          <w:lang w:val="en-IN" w:eastAsia="en-IN"/>
          <w14:ligatures w14:val="standardContextual"/>
        </w:rPr>
        <w:t>Question :Create</w:t>
      </w:r>
      <w:proofErr w:type="gramEnd"/>
      <w:r w:rsidRPr="00AD01F7">
        <w:rPr>
          <w:rFonts w:ascii="Montserrat" w:eastAsiaTheme="minorHAnsi" w:hAnsi="Montserrat" w:cs="Calibri"/>
          <w:b/>
          <w:bCs/>
          <w:color w:val="002060"/>
          <w:kern w:val="2"/>
          <w:sz w:val="18"/>
          <w:szCs w:val="18"/>
          <w:lang w:val="en-IN" w:eastAsia="en-IN"/>
          <w14:ligatures w14:val="standardContextual"/>
        </w:rPr>
        <w:t xml:space="preserve"> Table: Doctors </w:t>
      </w:r>
    </w:p>
    <w:p w14:paraId="44C1E484" w14:textId="77777777" w:rsidR="00AD01F7" w:rsidRPr="00AD01F7" w:rsidRDefault="00AD01F7" w:rsidP="00AD01F7">
      <w:pPr>
        <w:spacing w:after="160" w:line="360" w:lineRule="auto"/>
        <w:jc w:val="both"/>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Columns: </w:t>
      </w:r>
    </w:p>
    <w:p w14:paraId="5D688527" w14:textId="77777777" w:rsidR="00AD01F7" w:rsidRPr="00AD01F7" w:rsidRDefault="00AD01F7" w:rsidP="00AD01F7">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doctor_id</w:t>
      </w:r>
      <w:proofErr w:type="spellEnd"/>
      <w:r w:rsidRPr="00AD01F7">
        <w:rPr>
          <w:rFonts w:ascii="Montserrat" w:eastAsiaTheme="minorHAnsi" w:hAnsi="Montserrat" w:cs="Calibri"/>
          <w:color w:val="002060"/>
          <w:kern w:val="2"/>
          <w:sz w:val="18"/>
          <w:szCs w:val="18"/>
          <w:lang w:eastAsia="en-IN"/>
          <w14:ligatures w14:val="standardContextual"/>
        </w:rPr>
        <w:t xml:space="preserve"> (Primary Key, INT, Auto Increment) </w:t>
      </w:r>
    </w:p>
    <w:p w14:paraId="0DC903E9" w14:textId="77777777" w:rsidR="00AD01F7" w:rsidRPr="00AD01F7" w:rsidRDefault="00AD01F7" w:rsidP="00AD01F7">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doctor_name</w:t>
      </w:r>
      <w:proofErr w:type="spellEnd"/>
      <w:r w:rsidRPr="00AD01F7">
        <w:rPr>
          <w:rFonts w:ascii="Montserrat" w:eastAsiaTheme="minorHAnsi" w:hAnsi="Montserrat" w:cs="Calibri"/>
          <w:color w:val="002060"/>
          <w:kern w:val="2"/>
          <w:sz w:val="18"/>
          <w:szCs w:val="18"/>
          <w:lang w:eastAsia="en-IN"/>
          <w14:ligatures w14:val="standardContextual"/>
        </w:rPr>
        <w:t xml:space="preserve"> (VARCHAR) </w:t>
      </w:r>
    </w:p>
    <w:p w14:paraId="73A7B3D8" w14:textId="20BD88DD" w:rsidR="00AD01F7" w:rsidRPr="00AD01F7" w:rsidRDefault="00AD01F7" w:rsidP="00AD01F7">
      <w:pPr>
        <w:spacing w:after="160" w:line="360" w:lineRule="auto"/>
        <w:jc w:val="both"/>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speciali</w:t>
      </w:r>
      <w:r w:rsidR="00157CE4">
        <w:rPr>
          <w:rFonts w:ascii="Montserrat" w:eastAsiaTheme="minorHAnsi" w:hAnsi="Montserrat" w:cs="Calibri"/>
          <w:color w:val="002060"/>
          <w:kern w:val="2"/>
          <w:sz w:val="18"/>
          <w:szCs w:val="18"/>
          <w:lang w:eastAsia="en-IN"/>
          <w14:ligatures w14:val="standardContextual"/>
        </w:rPr>
        <w:t>s</w:t>
      </w:r>
      <w:r w:rsidRPr="00AD01F7">
        <w:rPr>
          <w:rFonts w:ascii="Montserrat" w:eastAsiaTheme="minorHAnsi" w:hAnsi="Montserrat" w:cs="Calibri"/>
          <w:color w:val="002060"/>
          <w:kern w:val="2"/>
          <w:sz w:val="18"/>
          <w:szCs w:val="18"/>
          <w:lang w:eastAsia="en-IN"/>
          <w14:ligatures w14:val="standardContextual"/>
        </w:rPr>
        <w:t xml:space="preserve">ation (VARCHAR) </w:t>
      </w:r>
    </w:p>
    <w:p w14:paraId="6A726129" w14:textId="53E59B26" w:rsidR="00AD01F7" w:rsidRPr="00AD01F7" w:rsidRDefault="00AD01F7" w:rsidP="00AD01F7">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experience_years</w:t>
      </w:r>
      <w:proofErr w:type="spellEnd"/>
      <w:r w:rsidRPr="00AD01F7">
        <w:rPr>
          <w:rFonts w:ascii="Montserrat" w:eastAsiaTheme="minorHAnsi" w:hAnsi="Montserrat" w:cs="Calibri"/>
          <w:color w:val="002060"/>
          <w:kern w:val="2"/>
          <w:sz w:val="18"/>
          <w:szCs w:val="18"/>
          <w:lang w:eastAsia="en-IN"/>
          <w14:ligatures w14:val="standardContextual"/>
        </w:rPr>
        <w:t xml:space="preserve"> (INT)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2A9845A8" w14:textId="77777777" w:rsidTr="00A32B3C">
        <w:trPr>
          <w:trHeight w:val="1621"/>
        </w:trPr>
        <w:tc>
          <w:tcPr>
            <w:tcW w:w="8640" w:type="dxa"/>
          </w:tcPr>
          <w:p w14:paraId="41065283"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lastRenderedPageBreak/>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2EB4FE3F" w14:textId="77777777" w:rsidR="00AD01F7" w:rsidRDefault="00AD01F7" w:rsidP="00AD01F7">
      <w:pPr>
        <w:rPr>
          <w:rFonts w:ascii="PF Din Text Universal" w:hAnsi="PF Din Text Universal" w:cs="PF Din Text Universal"/>
          <w:sz w:val="26"/>
          <w:szCs w:val="26"/>
          <w:lang w:val="en-IN"/>
        </w:rPr>
      </w:pPr>
    </w:p>
    <w:p w14:paraId="15183D28" w14:textId="751CB580" w:rsidR="00AD01F7" w:rsidRPr="009E62EE" w:rsidRDefault="00AD01F7" w:rsidP="009E62EE">
      <w:pPr>
        <w:rPr>
          <w:rFonts w:ascii="Montserrat" w:eastAsiaTheme="minorHAnsi" w:hAnsi="Montserrat" w:cs="Calibri"/>
          <w:color w:val="002060"/>
          <w:kern w:val="2"/>
          <w:sz w:val="18"/>
          <w:szCs w:val="18"/>
          <w:lang w:eastAsia="en-IN"/>
          <w14:ligatures w14:val="standardContextual"/>
        </w:rPr>
      </w:pPr>
      <w:proofErr w:type="gramStart"/>
      <w:r w:rsidRPr="00AD01F7">
        <w:rPr>
          <w:rFonts w:ascii="Montserrat" w:eastAsiaTheme="minorHAnsi" w:hAnsi="Montserrat" w:cs="Calibri"/>
          <w:color w:val="002060"/>
          <w:kern w:val="2"/>
          <w:sz w:val="18"/>
          <w:szCs w:val="18"/>
          <w:lang w:eastAsia="en-IN"/>
          <w14:ligatures w14:val="standardContextual"/>
        </w:rPr>
        <w:t>Question :</w:t>
      </w:r>
      <w:proofErr w:type="gramEnd"/>
      <w:r w:rsidRPr="00AD01F7">
        <w:rPr>
          <w:rFonts w:ascii="Montserrat" w:eastAsiaTheme="minorHAnsi" w:hAnsi="Montserrat" w:cs="Calibri"/>
          <w:color w:val="002060"/>
          <w:kern w:val="2"/>
          <w:sz w:val="18"/>
          <w:szCs w:val="18"/>
          <w:lang w:eastAsia="en-IN"/>
          <w14:ligatures w14:val="standardContextual"/>
        </w:rPr>
        <w:t xml:space="preserve"> Import the </w:t>
      </w:r>
      <w:proofErr w:type="spellStart"/>
      <w:r w:rsidRPr="00AD01F7">
        <w:rPr>
          <w:rFonts w:ascii="Montserrat" w:eastAsiaTheme="minorHAnsi" w:hAnsi="Montserrat" w:cs="Calibri"/>
          <w:color w:val="002060"/>
          <w:kern w:val="2"/>
          <w:sz w:val="18"/>
          <w:szCs w:val="18"/>
          <w:lang w:eastAsia="en-IN"/>
          <w14:ligatures w14:val="standardContextual"/>
        </w:rPr>
        <w:t>sample_doctors</w:t>
      </w:r>
      <w:proofErr w:type="spellEnd"/>
      <w:r w:rsidRPr="00AD01F7">
        <w:rPr>
          <w:rFonts w:ascii="Montserrat" w:eastAsiaTheme="minorHAnsi" w:hAnsi="Montserrat" w:cs="Calibri"/>
          <w:color w:val="002060"/>
          <w:kern w:val="2"/>
          <w:sz w:val="18"/>
          <w:szCs w:val="18"/>
          <w:lang w:eastAsia="en-IN"/>
          <w14:ligatures w14:val="standardContextual"/>
        </w:rPr>
        <w:t xml:space="preserve"> tables and copy the data of it in </w:t>
      </w:r>
      <w:proofErr w:type="gramStart"/>
      <w:r w:rsidRPr="00AD01F7">
        <w:rPr>
          <w:rFonts w:ascii="Montserrat" w:eastAsiaTheme="minorHAnsi" w:hAnsi="Montserrat" w:cs="Calibri"/>
          <w:color w:val="002060"/>
          <w:kern w:val="2"/>
          <w:sz w:val="18"/>
          <w:szCs w:val="18"/>
          <w:lang w:eastAsia="en-IN"/>
          <w14:ligatures w14:val="standardContextual"/>
        </w:rPr>
        <w:t>doctors</w:t>
      </w:r>
      <w:proofErr w:type="gramEnd"/>
      <w:r w:rsidRPr="00AD01F7">
        <w:rPr>
          <w:rFonts w:ascii="Montserrat" w:eastAsiaTheme="minorHAnsi" w:hAnsi="Montserrat" w:cs="Calibri"/>
          <w:color w:val="002060"/>
          <w:kern w:val="2"/>
          <w:sz w:val="18"/>
          <w:szCs w:val="18"/>
          <w:lang w:eastAsia="en-IN"/>
          <w14:ligatures w14:val="standardContextual"/>
        </w:rPr>
        <w:t xml:space="preserve"> table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2E68F801" w14:textId="77777777" w:rsidTr="00A32B3C">
        <w:trPr>
          <w:trHeight w:val="1621"/>
        </w:trPr>
        <w:tc>
          <w:tcPr>
            <w:tcW w:w="8640" w:type="dxa"/>
          </w:tcPr>
          <w:p w14:paraId="5DEED4DD"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0BFF106A" w14:textId="77777777" w:rsidR="00AD01F7" w:rsidRDefault="00AD01F7" w:rsidP="00AD01F7">
      <w:pPr>
        <w:rPr>
          <w:rFonts w:ascii="PF Din Text Universal" w:hAnsi="PF Din Text Universal" w:cs="PF Din Text Universal"/>
          <w:sz w:val="26"/>
          <w:szCs w:val="26"/>
          <w:lang w:val="en-IN"/>
        </w:rPr>
      </w:pPr>
    </w:p>
    <w:p w14:paraId="71E9173D"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proofErr w:type="gramStart"/>
      <w:r w:rsidRPr="00AD01F7">
        <w:rPr>
          <w:rFonts w:ascii="Montserrat" w:eastAsiaTheme="minorHAnsi" w:hAnsi="Montserrat" w:cs="Calibri"/>
          <w:color w:val="002060"/>
          <w:kern w:val="2"/>
          <w:sz w:val="18"/>
          <w:szCs w:val="18"/>
          <w:lang w:eastAsia="en-IN"/>
          <w14:ligatures w14:val="standardContextual"/>
        </w:rPr>
        <w:t>Question :Insert</w:t>
      </w:r>
      <w:proofErr w:type="gramEnd"/>
      <w:r w:rsidRPr="00AD01F7">
        <w:rPr>
          <w:rFonts w:ascii="Montserrat" w:eastAsiaTheme="minorHAnsi" w:hAnsi="Montserrat" w:cs="Calibri"/>
          <w:color w:val="002060"/>
          <w:kern w:val="2"/>
          <w:sz w:val="18"/>
          <w:szCs w:val="18"/>
          <w:lang w:eastAsia="en-IN"/>
          <w14:ligatures w14:val="standardContextual"/>
        </w:rPr>
        <w:t xml:space="preserve"> Data in </w:t>
      </w:r>
      <w:proofErr w:type="gramStart"/>
      <w:r w:rsidRPr="00AD01F7">
        <w:rPr>
          <w:rFonts w:ascii="Montserrat" w:eastAsiaTheme="minorHAnsi" w:hAnsi="Montserrat" w:cs="Calibri"/>
          <w:color w:val="002060"/>
          <w:kern w:val="2"/>
          <w:sz w:val="18"/>
          <w:szCs w:val="18"/>
          <w:lang w:eastAsia="en-IN"/>
          <w14:ligatures w14:val="standardContextual"/>
        </w:rPr>
        <w:t>doctors</w:t>
      </w:r>
      <w:proofErr w:type="gramEnd"/>
      <w:r w:rsidRPr="00AD01F7">
        <w:rPr>
          <w:rFonts w:ascii="Montserrat" w:eastAsiaTheme="minorHAnsi" w:hAnsi="Montserrat" w:cs="Calibri"/>
          <w:color w:val="002060"/>
          <w:kern w:val="2"/>
          <w:sz w:val="18"/>
          <w:szCs w:val="18"/>
          <w:lang w:eastAsia="en-IN"/>
          <w14:ligatures w14:val="standardContextual"/>
        </w:rPr>
        <w:t xml:space="preserve"> table  </w:t>
      </w:r>
    </w:p>
    <w:p w14:paraId="162D84AF"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('Dr. Jessica', 'Pathology', 5),  </w:t>
      </w:r>
    </w:p>
    <w:p w14:paraId="6B47FB6C"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('Dr. Karen', 'Gastroenterology', 8), </w:t>
      </w:r>
    </w:p>
    <w:p w14:paraId="438553DF"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('Dr. Brian', 'Endocrinology', 4),  </w:t>
      </w:r>
    </w:p>
    <w:p w14:paraId="6CEF72BE"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('Dr. George', 'Nephrology', 6),  </w:t>
      </w:r>
    </w:p>
    <w:p w14:paraId="53256203" w14:textId="622F392B" w:rsidR="00AD01F7" w:rsidRPr="009E62EE" w:rsidRDefault="00AD01F7" w:rsidP="009E62EE">
      <w:pPr>
        <w:rPr>
          <w:rFonts w:ascii="PF Din Text Universal" w:hAnsi="PF Din Text Universal" w:cs="PF Din Text Universal"/>
          <w:sz w:val="26"/>
          <w:szCs w:val="26"/>
          <w:lang w:val="en-IN"/>
        </w:rPr>
      </w:pPr>
      <w:r w:rsidRPr="00AD01F7">
        <w:rPr>
          <w:rFonts w:ascii="Montserrat" w:eastAsiaTheme="minorHAnsi" w:hAnsi="Montserrat" w:cs="Calibri"/>
          <w:color w:val="002060"/>
          <w:kern w:val="2"/>
          <w:sz w:val="18"/>
          <w:szCs w:val="18"/>
          <w:lang w:eastAsia="en-IN"/>
          <w14:ligatures w14:val="standardContextual"/>
        </w:rPr>
        <w:t>('Dr. Amanda', 'Psychiatry', 9</w:t>
      </w:r>
      <w:proofErr w:type="gramStart"/>
      <w:r w:rsidRPr="00AD01F7">
        <w:rPr>
          <w:rFonts w:ascii="Montserrat" w:eastAsiaTheme="minorHAnsi" w:hAnsi="Montserrat" w:cs="Calibri"/>
          <w:color w:val="002060"/>
          <w:kern w:val="2"/>
          <w:sz w:val="18"/>
          <w:szCs w:val="18"/>
          <w:lang w:eastAsia="en-IN"/>
          <w14:ligatures w14:val="standardContextual"/>
        </w:rPr>
        <w:t>);</w:t>
      </w:r>
      <w:proofErr w:type="gram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68ECBF87" w14:textId="77777777" w:rsidTr="00A32B3C">
        <w:trPr>
          <w:trHeight w:val="1621"/>
        </w:trPr>
        <w:tc>
          <w:tcPr>
            <w:tcW w:w="8640" w:type="dxa"/>
          </w:tcPr>
          <w:p w14:paraId="5C2DED12"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5D7C7EC6" w14:textId="77777777" w:rsidR="00AD01F7" w:rsidRDefault="00AD01F7" w:rsidP="00AD01F7">
      <w:pPr>
        <w:rPr>
          <w:rFonts w:ascii="PF Din Text Universal" w:hAnsi="PF Din Text Universal" w:cs="PF Din Text Universal"/>
          <w:sz w:val="26"/>
          <w:szCs w:val="26"/>
          <w:lang w:val="en-IN"/>
        </w:rPr>
      </w:pPr>
    </w:p>
    <w:p w14:paraId="413BC942" w14:textId="2BDB7798"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proofErr w:type="gramStart"/>
      <w:r w:rsidRPr="00AD01F7">
        <w:rPr>
          <w:rFonts w:ascii="Montserrat" w:eastAsiaTheme="minorHAnsi" w:hAnsi="Montserrat" w:cs="Calibri"/>
          <w:color w:val="002060"/>
          <w:kern w:val="2"/>
          <w:sz w:val="18"/>
          <w:szCs w:val="18"/>
          <w:lang w:eastAsia="en-IN"/>
          <w14:ligatures w14:val="standardContextual"/>
        </w:rPr>
        <w:t>Question :Create</w:t>
      </w:r>
      <w:proofErr w:type="gramEnd"/>
      <w:r w:rsidRPr="00AD01F7">
        <w:rPr>
          <w:rFonts w:ascii="Montserrat" w:eastAsiaTheme="minorHAnsi" w:hAnsi="Montserrat" w:cs="Calibri"/>
          <w:color w:val="002060"/>
          <w:kern w:val="2"/>
          <w:sz w:val="18"/>
          <w:szCs w:val="18"/>
          <w:lang w:eastAsia="en-IN"/>
          <w14:ligatures w14:val="standardContextual"/>
        </w:rPr>
        <w:t xml:space="preserve"> Table: Patients </w:t>
      </w:r>
    </w:p>
    <w:p w14:paraId="2DA4BAE0"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Columns: </w:t>
      </w:r>
    </w:p>
    <w:p w14:paraId="23A1EB4F"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patient_id</w:t>
      </w:r>
      <w:proofErr w:type="spellEnd"/>
      <w:r w:rsidRPr="00AD01F7">
        <w:rPr>
          <w:rFonts w:ascii="Montserrat" w:eastAsiaTheme="minorHAnsi" w:hAnsi="Montserrat" w:cs="Calibri"/>
          <w:color w:val="002060"/>
          <w:kern w:val="2"/>
          <w:sz w:val="18"/>
          <w:szCs w:val="18"/>
          <w:lang w:eastAsia="en-IN"/>
          <w14:ligatures w14:val="standardContextual"/>
        </w:rPr>
        <w:t xml:space="preserve"> (Primary Key, INT, Auto Increment)</w:t>
      </w:r>
    </w:p>
    <w:p w14:paraId="15CCF790"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patient_name</w:t>
      </w:r>
      <w:proofErr w:type="spellEnd"/>
      <w:r w:rsidRPr="00AD01F7">
        <w:rPr>
          <w:rFonts w:ascii="Montserrat" w:eastAsiaTheme="minorHAnsi" w:hAnsi="Montserrat" w:cs="Calibri"/>
          <w:color w:val="002060"/>
          <w:kern w:val="2"/>
          <w:sz w:val="18"/>
          <w:szCs w:val="18"/>
          <w:lang w:eastAsia="en-IN"/>
          <w14:ligatures w14:val="standardContextual"/>
        </w:rPr>
        <w:t xml:space="preserve"> (VARCHAR)</w:t>
      </w:r>
    </w:p>
    <w:p w14:paraId="73421C30"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age (INT) </w:t>
      </w:r>
    </w:p>
    <w:p w14:paraId="4A404536"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r w:rsidRPr="00AD01F7">
        <w:rPr>
          <w:rFonts w:ascii="Montserrat" w:eastAsiaTheme="minorHAnsi" w:hAnsi="Montserrat" w:cs="Calibri"/>
          <w:color w:val="002060"/>
          <w:kern w:val="2"/>
          <w:sz w:val="18"/>
          <w:szCs w:val="18"/>
          <w:lang w:eastAsia="en-IN"/>
          <w14:ligatures w14:val="standardContextual"/>
        </w:rPr>
        <w:t xml:space="preserve">gender (VARCHAR) </w:t>
      </w:r>
    </w:p>
    <w:p w14:paraId="1EAC187D" w14:textId="77777777" w:rsidR="00AD01F7" w:rsidRPr="00AD01F7" w:rsidRDefault="00AD01F7" w:rsidP="00AD01F7">
      <w:pPr>
        <w:rPr>
          <w:rFonts w:ascii="Montserrat" w:eastAsiaTheme="minorHAnsi" w:hAnsi="Montserrat" w:cs="Calibri"/>
          <w:color w:val="002060"/>
          <w:kern w:val="2"/>
          <w:sz w:val="18"/>
          <w:szCs w:val="18"/>
          <w:lang w:eastAsia="en-IN"/>
          <w14:ligatures w14:val="standardContextual"/>
        </w:rPr>
      </w:pPr>
      <w:proofErr w:type="spellStart"/>
      <w:r w:rsidRPr="00AD01F7">
        <w:rPr>
          <w:rFonts w:ascii="Montserrat" w:eastAsiaTheme="minorHAnsi" w:hAnsi="Montserrat" w:cs="Calibri"/>
          <w:color w:val="002060"/>
          <w:kern w:val="2"/>
          <w:sz w:val="18"/>
          <w:szCs w:val="18"/>
          <w:lang w:eastAsia="en-IN"/>
          <w14:ligatures w14:val="standardContextual"/>
        </w:rPr>
        <w:t>doctor_id</w:t>
      </w:r>
      <w:proofErr w:type="spellEnd"/>
      <w:r w:rsidRPr="00AD01F7">
        <w:rPr>
          <w:rFonts w:ascii="Montserrat" w:eastAsiaTheme="minorHAnsi" w:hAnsi="Montserrat" w:cs="Calibri"/>
          <w:color w:val="002060"/>
          <w:kern w:val="2"/>
          <w:sz w:val="18"/>
          <w:szCs w:val="18"/>
          <w:lang w:eastAsia="en-IN"/>
          <w14:ligatures w14:val="standardContextual"/>
        </w:rPr>
        <w:t xml:space="preserve"> (Foreign Key from Doctors, INT) </w:t>
      </w:r>
    </w:p>
    <w:p w14:paraId="0C185EE1" w14:textId="48B109AD" w:rsidR="00AD01F7" w:rsidRPr="007D0590" w:rsidRDefault="00AD01F7" w:rsidP="009E62EE">
      <w:proofErr w:type="spellStart"/>
      <w:r w:rsidRPr="00AD01F7">
        <w:rPr>
          <w:rFonts w:ascii="Montserrat" w:eastAsiaTheme="minorHAnsi" w:hAnsi="Montserrat" w:cs="Calibri"/>
          <w:color w:val="002060"/>
          <w:kern w:val="2"/>
          <w:sz w:val="18"/>
          <w:szCs w:val="18"/>
          <w:lang w:eastAsia="en-IN"/>
          <w14:ligatures w14:val="standardContextual"/>
        </w:rPr>
        <w:lastRenderedPageBreak/>
        <w:t>contact_number</w:t>
      </w:r>
      <w:proofErr w:type="spellEnd"/>
      <w:r w:rsidRPr="00AD01F7">
        <w:rPr>
          <w:rFonts w:ascii="Montserrat" w:eastAsiaTheme="minorHAnsi" w:hAnsi="Montserrat" w:cs="Calibri"/>
          <w:color w:val="002060"/>
          <w:kern w:val="2"/>
          <w:sz w:val="18"/>
          <w:szCs w:val="18"/>
          <w:lang w:eastAsia="en-IN"/>
          <w14:ligatures w14:val="standardContextual"/>
        </w:rPr>
        <w:t xml:space="preserve"> (VARCHAR)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7DF6F5AA" w14:textId="77777777" w:rsidTr="00A32B3C">
        <w:trPr>
          <w:trHeight w:val="1621"/>
        </w:trPr>
        <w:tc>
          <w:tcPr>
            <w:tcW w:w="8640" w:type="dxa"/>
          </w:tcPr>
          <w:p w14:paraId="1DFC9543"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063B8228" w14:textId="77777777" w:rsidR="00AD01F7" w:rsidRDefault="00AD01F7" w:rsidP="00AD01F7">
      <w:pPr>
        <w:rPr>
          <w:rFonts w:ascii="PF Din Text Universal" w:hAnsi="PF Din Text Universal" w:cs="PF Din Text Universal"/>
          <w:sz w:val="26"/>
          <w:szCs w:val="26"/>
          <w:lang w:val="en-IN"/>
        </w:rPr>
      </w:pPr>
    </w:p>
    <w:p w14:paraId="053F3867" w14:textId="4ACD10A2" w:rsidR="00AD01F7" w:rsidRPr="007D0590" w:rsidRDefault="009E62EE" w:rsidP="009E62EE">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Import the </w:t>
      </w:r>
      <w:proofErr w:type="spellStart"/>
      <w:r w:rsidRPr="009E62EE">
        <w:rPr>
          <w:rFonts w:ascii="Montserrat" w:eastAsiaTheme="minorHAnsi" w:hAnsi="Montserrat" w:cs="Calibri"/>
          <w:color w:val="002060"/>
          <w:kern w:val="2"/>
          <w:sz w:val="18"/>
          <w:szCs w:val="18"/>
          <w:lang w:eastAsia="en-IN"/>
          <w14:ligatures w14:val="standardContextual"/>
        </w:rPr>
        <w:t>sample_patients</w:t>
      </w:r>
      <w:proofErr w:type="spellEnd"/>
      <w:r w:rsidRPr="009E62EE">
        <w:rPr>
          <w:rFonts w:ascii="Montserrat" w:eastAsiaTheme="minorHAnsi" w:hAnsi="Montserrat" w:cs="Calibri"/>
          <w:color w:val="002060"/>
          <w:kern w:val="2"/>
          <w:sz w:val="18"/>
          <w:szCs w:val="18"/>
          <w:lang w:eastAsia="en-IN"/>
          <w14:ligatures w14:val="standardContextual"/>
        </w:rPr>
        <w:t xml:space="preserve"> tables and copy the data of it in </w:t>
      </w:r>
      <w:proofErr w:type="gramStart"/>
      <w:r w:rsidRPr="009E62EE">
        <w:rPr>
          <w:rFonts w:ascii="Montserrat" w:eastAsiaTheme="minorHAnsi" w:hAnsi="Montserrat" w:cs="Calibri"/>
          <w:color w:val="002060"/>
          <w:kern w:val="2"/>
          <w:sz w:val="18"/>
          <w:szCs w:val="18"/>
          <w:lang w:eastAsia="en-IN"/>
          <w14:ligatures w14:val="standardContextual"/>
        </w:rPr>
        <w:t>Patients</w:t>
      </w:r>
      <w:proofErr w:type="gramEnd"/>
      <w:r w:rsidRPr="009E62EE">
        <w:rPr>
          <w:rFonts w:ascii="Montserrat" w:eastAsiaTheme="minorHAnsi" w:hAnsi="Montserrat" w:cs="Calibri"/>
          <w:color w:val="002060"/>
          <w:kern w:val="2"/>
          <w:sz w:val="18"/>
          <w:szCs w:val="18"/>
          <w:lang w:eastAsia="en-IN"/>
          <w14:ligatures w14:val="standardContextual"/>
        </w:rPr>
        <w:t xml:space="preserve"> table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35E1442E" w14:textId="77777777" w:rsidTr="00A32B3C">
        <w:trPr>
          <w:trHeight w:val="1621"/>
        </w:trPr>
        <w:tc>
          <w:tcPr>
            <w:tcW w:w="8640" w:type="dxa"/>
          </w:tcPr>
          <w:p w14:paraId="6563848F"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1E017793" w14:textId="77777777" w:rsidR="00AD01F7" w:rsidRDefault="00AD01F7" w:rsidP="00AD01F7">
      <w:pPr>
        <w:rPr>
          <w:rFonts w:ascii="PF Din Text Universal" w:hAnsi="PF Din Text Universal" w:cs="PF Din Text Universal"/>
          <w:sz w:val="26"/>
          <w:szCs w:val="26"/>
          <w:lang w:val="en-IN"/>
        </w:rPr>
      </w:pPr>
    </w:p>
    <w:p w14:paraId="04636B04" w14:textId="77777777" w:rsidR="009E62EE" w:rsidRPr="009E62EE" w:rsidRDefault="009E62EE" w:rsidP="009E62EE">
      <w:pPr>
        <w:rPr>
          <w:rFonts w:ascii="Montserrat" w:eastAsiaTheme="minorHAnsi" w:hAnsi="Montserrat" w:cs="Calibri"/>
          <w:color w:val="002060"/>
          <w:kern w:val="2"/>
          <w:sz w:val="18"/>
          <w:szCs w:val="18"/>
          <w:lang w:eastAsia="en-IN"/>
          <w14:ligatures w14:val="standardContextual"/>
        </w:rPr>
      </w:pPr>
      <w:proofErr w:type="gramStart"/>
      <w:r w:rsidRPr="009E62EE">
        <w:rPr>
          <w:rFonts w:ascii="Montserrat" w:eastAsiaTheme="minorHAnsi" w:hAnsi="Montserrat" w:cs="Calibri"/>
          <w:color w:val="002060"/>
          <w:kern w:val="2"/>
          <w:sz w:val="18"/>
          <w:szCs w:val="18"/>
          <w:lang w:eastAsia="en-IN"/>
          <w14:ligatures w14:val="standardContextual"/>
        </w:rPr>
        <w:t>Question :Insert</w:t>
      </w:r>
      <w:proofErr w:type="gramEnd"/>
      <w:r w:rsidRPr="009E62EE">
        <w:rPr>
          <w:rFonts w:ascii="Montserrat" w:eastAsiaTheme="minorHAnsi" w:hAnsi="Montserrat" w:cs="Calibri"/>
          <w:color w:val="002060"/>
          <w:kern w:val="2"/>
          <w:sz w:val="18"/>
          <w:szCs w:val="18"/>
          <w:lang w:eastAsia="en-IN"/>
          <w14:ligatures w14:val="standardContextual"/>
        </w:rPr>
        <w:t xml:space="preserve"> Data in Patients table  </w:t>
      </w:r>
    </w:p>
    <w:p w14:paraId="750D1A9E" w14:textId="77777777" w:rsidR="009E62EE" w:rsidRPr="009E62EE" w:rsidRDefault="009E62EE" w:rsidP="009E62EE">
      <w:pPr>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('Jada Pinkett Smith', 53, 'Female',16, '9601234567'), </w:t>
      </w:r>
    </w:p>
    <w:p w14:paraId="12C31903" w14:textId="77777777" w:rsidR="009E62EE" w:rsidRPr="009E62EE" w:rsidRDefault="009E62EE" w:rsidP="009E62EE">
      <w:pPr>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('Rita Ora', 33, 'Female', 17, '9612345678'),  </w:t>
      </w:r>
    </w:p>
    <w:p w14:paraId="61A33412" w14:textId="77777777" w:rsidR="009E62EE" w:rsidRPr="009E62EE" w:rsidRDefault="009E62EE" w:rsidP="009E62EE">
      <w:pPr>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('Ryan Gosling', 42, 'Male', 18, '9623456789'),  </w:t>
      </w:r>
    </w:p>
    <w:p w14:paraId="4D118848" w14:textId="77777777" w:rsidR="009E62EE" w:rsidRPr="009E62EE" w:rsidRDefault="009E62EE" w:rsidP="009E62EE">
      <w:pPr>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('Emma Stone', 36, 'Female', 19, '9634567890'),  </w:t>
      </w:r>
    </w:p>
    <w:p w14:paraId="21CA4138" w14:textId="3803E813" w:rsidR="00AD01F7" w:rsidRPr="007D0590" w:rsidRDefault="009E62EE" w:rsidP="009E62EE">
      <w:r w:rsidRPr="009E62EE">
        <w:rPr>
          <w:rFonts w:ascii="Montserrat" w:eastAsiaTheme="minorHAnsi" w:hAnsi="Montserrat" w:cs="Calibri"/>
          <w:color w:val="002060"/>
          <w:kern w:val="2"/>
          <w:sz w:val="18"/>
          <w:szCs w:val="18"/>
          <w:lang w:eastAsia="en-IN"/>
          <w14:ligatures w14:val="standardContextual"/>
        </w:rPr>
        <w:t>('Rachel McAdams', 47, 'Female', 20, '9645678901'</w:t>
      </w:r>
      <w:proofErr w:type="gramStart"/>
      <w:r w:rsidRPr="009E62EE">
        <w:rPr>
          <w:rFonts w:ascii="Montserrat" w:eastAsiaTheme="minorHAnsi" w:hAnsi="Montserrat" w:cs="Calibri"/>
          <w:color w:val="002060"/>
          <w:kern w:val="2"/>
          <w:sz w:val="18"/>
          <w:szCs w:val="18"/>
          <w:lang w:eastAsia="en-IN"/>
          <w14:ligatures w14:val="standardContextual"/>
        </w:rPr>
        <w:t>);</w:t>
      </w:r>
      <w:proofErr w:type="gram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6F56C7F0" w14:textId="77777777" w:rsidTr="00A32B3C">
        <w:trPr>
          <w:trHeight w:val="1621"/>
        </w:trPr>
        <w:tc>
          <w:tcPr>
            <w:tcW w:w="8640" w:type="dxa"/>
          </w:tcPr>
          <w:p w14:paraId="6734CAD9"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6F412B9C" w14:textId="77777777" w:rsidR="00AD01F7" w:rsidRDefault="00AD01F7" w:rsidP="00AD01F7">
      <w:pPr>
        <w:rPr>
          <w:rFonts w:ascii="PF Din Text Universal" w:hAnsi="PF Din Text Universal" w:cs="PF Din Text Universal"/>
          <w:sz w:val="26"/>
          <w:szCs w:val="26"/>
          <w:lang w:val="en-IN"/>
        </w:rPr>
      </w:pPr>
    </w:p>
    <w:p w14:paraId="473CC0ED" w14:textId="46D5AB9B"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gramStart"/>
      <w:r w:rsidRPr="009E62EE">
        <w:rPr>
          <w:rFonts w:ascii="Montserrat" w:eastAsiaTheme="minorHAnsi" w:hAnsi="Montserrat" w:cs="Calibri"/>
          <w:color w:val="002060"/>
          <w:kern w:val="2"/>
          <w:sz w:val="18"/>
          <w:szCs w:val="18"/>
          <w:lang w:eastAsia="en-IN"/>
          <w14:ligatures w14:val="standardContextual"/>
        </w:rPr>
        <w:t>Question :Create</w:t>
      </w:r>
      <w:proofErr w:type="gramEnd"/>
      <w:r w:rsidRPr="009E62EE">
        <w:rPr>
          <w:rFonts w:ascii="Montserrat" w:eastAsiaTheme="minorHAnsi" w:hAnsi="Montserrat" w:cs="Calibri"/>
          <w:color w:val="002060"/>
          <w:kern w:val="2"/>
          <w:sz w:val="18"/>
          <w:szCs w:val="18"/>
          <w:lang w:eastAsia="en-IN"/>
          <w14:ligatures w14:val="standardContextual"/>
        </w:rPr>
        <w:t xml:space="preserve"> Table: Appointments  </w:t>
      </w:r>
    </w:p>
    <w:p w14:paraId="00C230BF"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Columns: </w:t>
      </w:r>
    </w:p>
    <w:p w14:paraId="34D4D166"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9E62EE">
        <w:rPr>
          <w:rFonts w:ascii="Montserrat" w:eastAsiaTheme="minorHAnsi" w:hAnsi="Montserrat" w:cs="Calibri"/>
          <w:color w:val="002060"/>
          <w:kern w:val="2"/>
          <w:sz w:val="18"/>
          <w:szCs w:val="18"/>
          <w:lang w:eastAsia="en-IN"/>
          <w14:ligatures w14:val="standardContextual"/>
        </w:rPr>
        <w:t>appointment_id</w:t>
      </w:r>
      <w:proofErr w:type="spellEnd"/>
      <w:r w:rsidRPr="009E62EE">
        <w:rPr>
          <w:rFonts w:ascii="Montserrat" w:eastAsiaTheme="minorHAnsi" w:hAnsi="Montserrat" w:cs="Calibri"/>
          <w:color w:val="002060"/>
          <w:kern w:val="2"/>
          <w:sz w:val="18"/>
          <w:szCs w:val="18"/>
          <w:lang w:eastAsia="en-IN"/>
          <w14:ligatures w14:val="standardContextual"/>
        </w:rPr>
        <w:t xml:space="preserve"> (Primary Key, INT, Auto Increment) </w:t>
      </w:r>
    </w:p>
    <w:p w14:paraId="637210DE"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9E62EE">
        <w:rPr>
          <w:rFonts w:ascii="Montserrat" w:eastAsiaTheme="minorHAnsi" w:hAnsi="Montserrat" w:cs="Calibri"/>
          <w:color w:val="002060"/>
          <w:kern w:val="2"/>
          <w:sz w:val="18"/>
          <w:szCs w:val="18"/>
          <w:lang w:eastAsia="en-IN"/>
          <w14:ligatures w14:val="standardContextual"/>
        </w:rPr>
        <w:t>patient_id</w:t>
      </w:r>
      <w:proofErr w:type="spellEnd"/>
      <w:r w:rsidRPr="009E62EE">
        <w:rPr>
          <w:rFonts w:ascii="Montserrat" w:eastAsiaTheme="minorHAnsi" w:hAnsi="Montserrat" w:cs="Calibri"/>
          <w:color w:val="002060"/>
          <w:kern w:val="2"/>
          <w:sz w:val="18"/>
          <w:szCs w:val="18"/>
          <w:lang w:eastAsia="en-IN"/>
          <w14:ligatures w14:val="standardContextual"/>
        </w:rPr>
        <w:t xml:space="preserve"> (Foreign Key from Patients, INT) </w:t>
      </w:r>
    </w:p>
    <w:p w14:paraId="29FDFFAF"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9E62EE">
        <w:rPr>
          <w:rFonts w:ascii="Montserrat" w:eastAsiaTheme="minorHAnsi" w:hAnsi="Montserrat" w:cs="Calibri"/>
          <w:color w:val="002060"/>
          <w:kern w:val="2"/>
          <w:sz w:val="18"/>
          <w:szCs w:val="18"/>
          <w:lang w:eastAsia="en-IN"/>
          <w14:ligatures w14:val="standardContextual"/>
        </w:rPr>
        <w:t>doctor_id</w:t>
      </w:r>
      <w:proofErr w:type="spellEnd"/>
      <w:r w:rsidRPr="009E62EE">
        <w:rPr>
          <w:rFonts w:ascii="Montserrat" w:eastAsiaTheme="minorHAnsi" w:hAnsi="Montserrat" w:cs="Calibri"/>
          <w:color w:val="002060"/>
          <w:kern w:val="2"/>
          <w:sz w:val="18"/>
          <w:szCs w:val="18"/>
          <w:lang w:eastAsia="en-IN"/>
          <w14:ligatures w14:val="standardContextual"/>
        </w:rPr>
        <w:t xml:space="preserve"> (Foreign Key from Doctors, INT) </w:t>
      </w:r>
    </w:p>
    <w:p w14:paraId="1046B571"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spellStart"/>
      <w:r w:rsidRPr="009E62EE">
        <w:rPr>
          <w:rFonts w:ascii="Montserrat" w:eastAsiaTheme="minorHAnsi" w:hAnsi="Montserrat" w:cs="Calibri"/>
          <w:color w:val="002060"/>
          <w:kern w:val="2"/>
          <w:sz w:val="18"/>
          <w:szCs w:val="18"/>
          <w:lang w:eastAsia="en-IN"/>
          <w14:ligatures w14:val="standardContextual"/>
        </w:rPr>
        <w:t>appointment_date</w:t>
      </w:r>
      <w:proofErr w:type="spellEnd"/>
      <w:r w:rsidRPr="009E62EE">
        <w:rPr>
          <w:rFonts w:ascii="Montserrat" w:eastAsiaTheme="minorHAnsi" w:hAnsi="Montserrat" w:cs="Calibri"/>
          <w:color w:val="002060"/>
          <w:kern w:val="2"/>
          <w:sz w:val="18"/>
          <w:szCs w:val="18"/>
          <w:lang w:eastAsia="en-IN"/>
          <w14:ligatures w14:val="standardContextual"/>
        </w:rPr>
        <w:t xml:space="preserve"> (DATE) </w:t>
      </w:r>
    </w:p>
    <w:p w14:paraId="506746C4" w14:textId="03AB73DD" w:rsidR="00AD01F7" w:rsidRPr="007D0590" w:rsidRDefault="009E62EE" w:rsidP="009E62EE">
      <w:pPr>
        <w:spacing w:after="160" w:line="360" w:lineRule="auto"/>
        <w:jc w:val="both"/>
      </w:pPr>
      <w:r w:rsidRPr="009E62EE">
        <w:rPr>
          <w:rFonts w:ascii="Montserrat" w:eastAsiaTheme="minorHAnsi" w:hAnsi="Montserrat" w:cs="Calibri"/>
          <w:color w:val="002060"/>
          <w:kern w:val="2"/>
          <w:sz w:val="18"/>
          <w:szCs w:val="18"/>
          <w:lang w:eastAsia="en-IN"/>
          <w14:ligatures w14:val="standardContextual"/>
        </w:rPr>
        <w:lastRenderedPageBreak/>
        <w:t>status (VARCHAR, e.g., 'Completed', 'Pending')</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5B2B79CD" w14:textId="77777777" w:rsidTr="00A32B3C">
        <w:trPr>
          <w:trHeight w:val="1621"/>
        </w:trPr>
        <w:tc>
          <w:tcPr>
            <w:tcW w:w="8640" w:type="dxa"/>
          </w:tcPr>
          <w:p w14:paraId="2512BEB9"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2DEC88F6" w14:textId="77777777" w:rsidR="00AD01F7" w:rsidRDefault="00AD01F7" w:rsidP="00AD01F7">
      <w:pPr>
        <w:rPr>
          <w:rFonts w:ascii="PF Din Text Universal" w:hAnsi="PF Din Text Universal" w:cs="PF Din Text Universal"/>
          <w:sz w:val="26"/>
          <w:szCs w:val="26"/>
          <w:lang w:val="en-IN"/>
        </w:rPr>
      </w:pPr>
    </w:p>
    <w:p w14:paraId="49281E9E" w14:textId="5C401B4B" w:rsidR="00AD01F7" w:rsidRPr="007D0590" w:rsidRDefault="009E62EE"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Import the </w:t>
      </w:r>
      <w:proofErr w:type="spellStart"/>
      <w:r w:rsidRPr="009E62EE">
        <w:rPr>
          <w:rFonts w:ascii="Montserrat" w:eastAsiaTheme="minorHAnsi" w:hAnsi="Montserrat" w:cs="Calibri"/>
          <w:color w:val="002060"/>
          <w:kern w:val="2"/>
          <w:sz w:val="18"/>
          <w:szCs w:val="18"/>
          <w:lang w:eastAsia="en-IN"/>
          <w14:ligatures w14:val="standardContextual"/>
        </w:rPr>
        <w:t>sample_Appointments</w:t>
      </w:r>
      <w:proofErr w:type="spellEnd"/>
      <w:r w:rsidRPr="009E62EE">
        <w:rPr>
          <w:rFonts w:ascii="Montserrat" w:eastAsiaTheme="minorHAnsi" w:hAnsi="Montserrat" w:cs="Calibri"/>
          <w:color w:val="002060"/>
          <w:kern w:val="2"/>
          <w:sz w:val="18"/>
          <w:szCs w:val="18"/>
          <w:lang w:eastAsia="en-IN"/>
          <w14:ligatures w14:val="standardContextual"/>
        </w:rPr>
        <w:t xml:space="preserve"> tables and copy the data of it in Appointments table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541EADED" w14:textId="77777777" w:rsidTr="00A32B3C">
        <w:trPr>
          <w:trHeight w:val="1621"/>
        </w:trPr>
        <w:tc>
          <w:tcPr>
            <w:tcW w:w="8640" w:type="dxa"/>
          </w:tcPr>
          <w:p w14:paraId="232B6DC4"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38034001" w14:textId="77777777" w:rsidR="00AD01F7" w:rsidRDefault="00AD01F7" w:rsidP="00AD01F7">
      <w:pPr>
        <w:rPr>
          <w:rFonts w:ascii="PF Din Text Universal" w:hAnsi="PF Din Text Universal" w:cs="PF Din Text Universal"/>
          <w:sz w:val="26"/>
          <w:szCs w:val="26"/>
          <w:lang w:val="en-IN"/>
        </w:rPr>
      </w:pPr>
    </w:p>
    <w:p w14:paraId="528B3A88"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proofErr w:type="gramStart"/>
      <w:r w:rsidRPr="009E62EE">
        <w:rPr>
          <w:rFonts w:ascii="Montserrat" w:eastAsiaTheme="minorHAnsi" w:hAnsi="Montserrat" w:cs="Calibri"/>
          <w:color w:val="002060"/>
          <w:kern w:val="2"/>
          <w:sz w:val="18"/>
          <w:szCs w:val="18"/>
          <w:lang w:eastAsia="en-IN"/>
          <w14:ligatures w14:val="standardContextual"/>
        </w:rPr>
        <w:t>Question :Insert</w:t>
      </w:r>
      <w:proofErr w:type="gramEnd"/>
      <w:r w:rsidRPr="009E62EE">
        <w:rPr>
          <w:rFonts w:ascii="Montserrat" w:eastAsiaTheme="minorHAnsi" w:hAnsi="Montserrat" w:cs="Calibri"/>
          <w:color w:val="002060"/>
          <w:kern w:val="2"/>
          <w:sz w:val="18"/>
          <w:szCs w:val="18"/>
          <w:lang w:eastAsia="en-IN"/>
          <w14:ligatures w14:val="standardContextual"/>
        </w:rPr>
        <w:t xml:space="preserve"> Data in Appointments table  </w:t>
      </w:r>
    </w:p>
    <w:p w14:paraId="42514334"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(37, 15, '2025-03-07', 'Pending'),   </w:t>
      </w:r>
    </w:p>
    <w:p w14:paraId="428C0CE3"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(38, 16, '2025-03-08', 'Completed'),  </w:t>
      </w:r>
    </w:p>
    <w:p w14:paraId="11D748FE"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(39, 17, '2025-03-09', 'Pending'),  </w:t>
      </w:r>
    </w:p>
    <w:p w14:paraId="0B17FAAA" w14:textId="77777777" w:rsidR="009E62EE" w:rsidRPr="009E62EE" w:rsidRDefault="009E62EE" w:rsidP="009E62EE">
      <w:pPr>
        <w:spacing w:after="160" w:line="360" w:lineRule="auto"/>
        <w:jc w:val="both"/>
        <w:rPr>
          <w:rFonts w:ascii="Montserrat" w:eastAsiaTheme="minorHAnsi" w:hAnsi="Montserrat" w:cs="Calibri"/>
          <w:color w:val="002060"/>
          <w:kern w:val="2"/>
          <w:sz w:val="18"/>
          <w:szCs w:val="18"/>
          <w:lang w:eastAsia="en-IN"/>
          <w14:ligatures w14:val="standardContextual"/>
        </w:rPr>
      </w:pPr>
      <w:r w:rsidRPr="009E62EE">
        <w:rPr>
          <w:rFonts w:ascii="Montserrat" w:eastAsiaTheme="minorHAnsi" w:hAnsi="Montserrat" w:cs="Calibri"/>
          <w:color w:val="002060"/>
          <w:kern w:val="2"/>
          <w:sz w:val="18"/>
          <w:szCs w:val="18"/>
          <w:lang w:eastAsia="en-IN"/>
          <w14:ligatures w14:val="standardContextual"/>
        </w:rPr>
        <w:t xml:space="preserve">(40, 18, '2025-03-10', 'Completed'), </w:t>
      </w:r>
    </w:p>
    <w:p w14:paraId="39FC44A6" w14:textId="31F7FCB0" w:rsidR="00AD01F7" w:rsidRPr="007D0590" w:rsidRDefault="009E62EE" w:rsidP="009E62EE">
      <w:pPr>
        <w:spacing w:after="160" w:line="360" w:lineRule="auto"/>
        <w:jc w:val="both"/>
      </w:pPr>
      <w:r w:rsidRPr="009E62EE">
        <w:rPr>
          <w:rFonts w:ascii="Montserrat" w:eastAsiaTheme="minorHAnsi" w:hAnsi="Montserrat" w:cs="Calibri"/>
          <w:color w:val="002060"/>
          <w:kern w:val="2"/>
          <w:sz w:val="18"/>
          <w:szCs w:val="18"/>
          <w:lang w:eastAsia="en-IN"/>
          <w14:ligatures w14:val="standardContextual"/>
        </w:rPr>
        <w:t>(41, 19, '2025-03-11', 'Pending'</w:t>
      </w:r>
      <w:proofErr w:type="gramStart"/>
      <w:r w:rsidRPr="009E62EE">
        <w:rPr>
          <w:rFonts w:ascii="Montserrat" w:eastAsiaTheme="minorHAnsi" w:hAnsi="Montserrat" w:cs="Calibri"/>
          <w:color w:val="002060"/>
          <w:kern w:val="2"/>
          <w:sz w:val="18"/>
          <w:szCs w:val="18"/>
          <w:lang w:eastAsia="en-IN"/>
          <w14:ligatures w14:val="standardContextual"/>
        </w:rPr>
        <w:t>);</w:t>
      </w:r>
      <w:proofErr w:type="gram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AD01F7" w:rsidRPr="008F56E3" w14:paraId="0F232B9F" w14:textId="77777777" w:rsidTr="00A32B3C">
        <w:trPr>
          <w:trHeight w:val="1621"/>
        </w:trPr>
        <w:tc>
          <w:tcPr>
            <w:tcW w:w="8640" w:type="dxa"/>
          </w:tcPr>
          <w:p w14:paraId="1DE256A8" w14:textId="77777777" w:rsidR="00AD01F7" w:rsidRPr="008F56E3" w:rsidRDefault="00AD01F7" w:rsidP="00A32B3C">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07AE3E98" w14:textId="77777777" w:rsidR="00AD01F7" w:rsidRPr="003670D3" w:rsidRDefault="00AD01F7" w:rsidP="00C7545A">
      <w:pPr>
        <w:spacing w:after="160" w:line="360" w:lineRule="auto"/>
        <w:jc w:val="both"/>
        <w:rPr>
          <w:rFonts w:ascii="Montserrat" w:eastAsiaTheme="minorHAnsi" w:hAnsi="Montserrat" w:cs="Calibri"/>
          <w:b/>
          <w:bCs/>
          <w:color w:val="002060"/>
          <w:kern w:val="2"/>
          <w:sz w:val="18"/>
          <w:szCs w:val="18"/>
          <w:lang w:eastAsia="en-IN"/>
          <w14:ligatures w14:val="standardContextual"/>
        </w:rPr>
      </w:pPr>
    </w:p>
    <w:p w14:paraId="3AB57A01" w14:textId="705FBF0B" w:rsidR="00770123" w:rsidRPr="009E62EE" w:rsidRDefault="00157CE4"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List all patients who are assigned to doctors with more than 5 years of experience.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770123" w:rsidRPr="008F56E3" w14:paraId="75BE4DAC" w14:textId="77777777" w:rsidTr="00157CE4">
        <w:trPr>
          <w:trHeight w:val="1621"/>
        </w:trPr>
        <w:tc>
          <w:tcPr>
            <w:tcW w:w="8630" w:type="dxa"/>
          </w:tcPr>
          <w:p w14:paraId="5F164E14" w14:textId="77777777" w:rsidR="00770123" w:rsidRPr="008F56E3" w:rsidRDefault="00770123"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7DA173B1" w14:textId="2430F9D7"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lastRenderedPageBreak/>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Write a Query to fetch </w:t>
      </w:r>
      <w:proofErr w:type="spellStart"/>
      <w:r w:rsidR="00B66C83" w:rsidRPr="009E62EE">
        <w:rPr>
          <w:rFonts w:ascii="Montserrat" w:eastAsiaTheme="minorHAnsi" w:hAnsi="Montserrat" w:cs="Calibri"/>
          <w:color w:val="002060"/>
          <w:kern w:val="2"/>
          <w:sz w:val="18"/>
          <w:szCs w:val="18"/>
          <w:lang w:val="en-US" w:eastAsia="en-IN"/>
          <w14:ligatures w14:val="standardContextual"/>
        </w:rPr>
        <w:t>doctor_id</w:t>
      </w:r>
      <w:proofErr w:type="spellEnd"/>
      <w:r w:rsidR="00B66C83" w:rsidRPr="009E62EE">
        <w:rPr>
          <w:rFonts w:ascii="Montserrat" w:eastAsiaTheme="minorHAnsi" w:hAnsi="Montserrat" w:cs="Calibri"/>
          <w:color w:val="002060"/>
          <w:kern w:val="2"/>
          <w:sz w:val="18"/>
          <w:szCs w:val="18"/>
          <w:lang w:val="en-US" w:eastAsia="en-IN"/>
          <w14:ligatures w14:val="standardContextual"/>
        </w:rPr>
        <w:t xml:space="preserve">, </w:t>
      </w:r>
      <w:proofErr w:type="spellStart"/>
      <w:r w:rsidR="00B66C83" w:rsidRPr="009E62EE">
        <w:rPr>
          <w:rFonts w:ascii="Montserrat" w:eastAsiaTheme="minorHAnsi" w:hAnsi="Montserrat" w:cs="Calibri"/>
          <w:color w:val="002060"/>
          <w:kern w:val="2"/>
          <w:sz w:val="18"/>
          <w:szCs w:val="18"/>
          <w:lang w:val="en-US" w:eastAsia="en-IN"/>
          <w14:ligatures w14:val="standardContextual"/>
        </w:rPr>
        <w:t>doctor_name</w:t>
      </w:r>
      <w:proofErr w:type="spellEnd"/>
      <w:r w:rsidR="00B66C83" w:rsidRPr="009E62EE">
        <w:rPr>
          <w:rFonts w:ascii="Montserrat" w:eastAsiaTheme="minorHAnsi" w:hAnsi="Montserrat" w:cs="Calibri"/>
          <w:color w:val="002060"/>
          <w:kern w:val="2"/>
          <w:sz w:val="18"/>
          <w:szCs w:val="18"/>
          <w:lang w:val="en-US" w:eastAsia="en-IN"/>
          <w14:ligatures w14:val="standardContextual"/>
        </w:rPr>
        <w:t xml:space="preserve">, </w:t>
      </w:r>
      <w:proofErr w:type="spellStart"/>
      <w:r w:rsidR="00B66C83" w:rsidRPr="009E62EE">
        <w:rPr>
          <w:rFonts w:ascii="Montserrat" w:eastAsiaTheme="minorHAnsi" w:hAnsi="Montserrat" w:cs="Calibri"/>
          <w:color w:val="002060"/>
          <w:kern w:val="2"/>
          <w:sz w:val="18"/>
          <w:szCs w:val="18"/>
          <w:lang w:val="en-US" w:eastAsia="en-IN"/>
          <w14:ligatures w14:val="standardContextual"/>
        </w:rPr>
        <w:t>speciali</w:t>
      </w:r>
      <w:r w:rsidR="003670D3" w:rsidRPr="009E62EE">
        <w:rPr>
          <w:rFonts w:ascii="Montserrat" w:eastAsiaTheme="minorHAnsi" w:hAnsi="Montserrat" w:cs="Calibri"/>
          <w:color w:val="002060"/>
          <w:kern w:val="2"/>
          <w:sz w:val="18"/>
          <w:szCs w:val="18"/>
          <w:lang w:val="en-US" w:eastAsia="en-IN"/>
          <w14:ligatures w14:val="standardContextual"/>
        </w:rPr>
        <w:t>s</w:t>
      </w:r>
      <w:r w:rsidR="00B66C83" w:rsidRPr="009E62EE">
        <w:rPr>
          <w:rFonts w:ascii="Montserrat" w:eastAsiaTheme="minorHAnsi" w:hAnsi="Montserrat" w:cs="Calibri"/>
          <w:color w:val="002060"/>
          <w:kern w:val="2"/>
          <w:sz w:val="18"/>
          <w:szCs w:val="18"/>
          <w:lang w:val="en-US" w:eastAsia="en-IN"/>
          <w14:ligatures w14:val="standardContextual"/>
        </w:rPr>
        <w:t>ation</w:t>
      </w:r>
      <w:proofErr w:type="spellEnd"/>
      <w:r w:rsidR="00B66C83" w:rsidRPr="009E62EE">
        <w:rPr>
          <w:rFonts w:ascii="Montserrat" w:eastAsiaTheme="minorHAnsi" w:hAnsi="Montserrat" w:cs="Calibri"/>
          <w:color w:val="002060"/>
          <w:kern w:val="2"/>
          <w:sz w:val="18"/>
          <w:szCs w:val="18"/>
          <w:lang w:val="en-US" w:eastAsia="en-IN"/>
          <w14:ligatures w14:val="standardContextual"/>
        </w:rPr>
        <w:t xml:space="preserve">, </w:t>
      </w:r>
      <w:proofErr w:type="spellStart"/>
      <w:r w:rsidR="00B66C83" w:rsidRPr="009E62EE">
        <w:rPr>
          <w:rFonts w:ascii="Montserrat" w:eastAsiaTheme="minorHAnsi" w:hAnsi="Montserrat" w:cs="Calibri"/>
          <w:color w:val="002060"/>
          <w:kern w:val="2"/>
          <w:sz w:val="18"/>
          <w:szCs w:val="18"/>
          <w:lang w:val="en-US" w:eastAsia="en-IN"/>
          <w14:ligatures w14:val="standardContextual"/>
        </w:rPr>
        <w:t>experience_years</w:t>
      </w:r>
      <w:proofErr w:type="spellEnd"/>
      <w:r w:rsidR="00B66C83" w:rsidRPr="009E62EE">
        <w:rPr>
          <w:rFonts w:ascii="Montserrat" w:eastAsiaTheme="minorHAnsi" w:hAnsi="Montserrat" w:cs="Calibri"/>
          <w:color w:val="002060"/>
          <w:kern w:val="2"/>
          <w:sz w:val="18"/>
          <w:szCs w:val="18"/>
          <w:lang w:val="en-US" w:eastAsia="en-IN"/>
          <w14:ligatures w14:val="standardContextual"/>
        </w:rPr>
        <w:t xml:space="preserve"> if doctor have experience more than 10 years of </w:t>
      </w:r>
      <w:proofErr w:type="gramStart"/>
      <w:r w:rsidR="00B66C83" w:rsidRPr="009E62EE">
        <w:rPr>
          <w:rFonts w:ascii="Montserrat" w:eastAsiaTheme="minorHAnsi" w:hAnsi="Montserrat" w:cs="Calibri"/>
          <w:color w:val="002060"/>
          <w:kern w:val="2"/>
          <w:sz w:val="18"/>
          <w:szCs w:val="18"/>
          <w:lang w:val="en-US" w:eastAsia="en-IN"/>
          <w14:ligatures w14:val="standardContextual"/>
        </w:rPr>
        <w:t>experience .</w:t>
      </w:r>
      <w:proofErr w:type="gramEnd"/>
      <w:r w:rsidR="00B66C83" w:rsidRPr="009E62EE">
        <w:rPr>
          <w:rFonts w:ascii="Montserrat" w:eastAsiaTheme="minorHAnsi" w:hAnsi="Montserrat" w:cs="Calibri"/>
          <w:color w:val="002060"/>
          <w:kern w:val="2"/>
          <w:sz w:val="18"/>
          <w:szCs w:val="18"/>
          <w:lang w:val="en-US" w:eastAsia="en-IN"/>
          <w14:ligatures w14:val="standardContextual"/>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77EAAC8A" w14:textId="77777777" w:rsidTr="00835C69">
        <w:trPr>
          <w:trHeight w:val="1621"/>
        </w:trPr>
        <w:tc>
          <w:tcPr>
            <w:tcW w:w="8640" w:type="dxa"/>
          </w:tcPr>
          <w:p w14:paraId="35E04603"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7572A17E" w14:textId="77777777" w:rsidR="00D35FA8" w:rsidRDefault="00D35FA8" w:rsidP="00D35FA8">
      <w:pPr>
        <w:rPr>
          <w:rFonts w:ascii="PF Din Text Universal" w:hAnsi="PF Din Text Universal" w:cs="PF Din Text Universal"/>
          <w:sz w:val="26"/>
          <w:szCs w:val="26"/>
          <w:lang w:val="en-IN"/>
        </w:rPr>
      </w:pPr>
    </w:p>
    <w:p w14:paraId="16496FF7" w14:textId="05ED75DD"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Find the doctors who have never been assigned a patient.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68395EC6" w14:textId="77777777" w:rsidTr="00835C69">
        <w:trPr>
          <w:trHeight w:val="1621"/>
        </w:trPr>
        <w:tc>
          <w:tcPr>
            <w:tcW w:w="8640" w:type="dxa"/>
          </w:tcPr>
          <w:p w14:paraId="1A592050"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6BBA129B" w14:textId="77777777" w:rsidR="00D35FA8" w:rsidRPr="00D35FA8" w:rsidRDefault="00D35FA8" w:rsidP="00D35FA8">
      <w:pPr>
        <w:spacing w:after="160" w:line="360" w:lineRule="auto"/>
        <w:ind w:left="360"/>
        <w:jc w:val="both"/>
        <w:rPr>
          <w:rFonts w:ascii="Montserrat" w:eastAsiaTheme="minorHAnsi" w:hAnsi="Montserrat" w:cs="Calibri"/>
          <w:color w:val="002060"/>
          <w:kern w:val="2"/>
          <w:sz w:val="18"/>
          <w:szCs w:val="18"/>
          <w:lang w:val="en-US" w:eastAsia="en-IN"/>
          <w14:ligatures w14:val="standardContextual"/>
        </w:rPr>
      </w:pPr>
    </w:p>
    <w:p w14:paraId="6C4DC277" w14:textId="01CF6114"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Count the number of appointments for each doctor.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342B55A1" w14:textId="77777777" w:rsidTr="00835C69">
        <w:trPr>
          <w:trHeight w:val="1621"/>
        </w:trPr>
        <w:tc>
          <w:tcPr>
            <w:tcW w:w="8640" w:type="dxa"/>
          </w:tcPr>
          <w:p w14:paraId="7E2A3475"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7D80D554" w14:textId="77777777" w:rsidR="00D35FA8" w:rsidRPr="00770123" w:rsidRDefault="00D35FA8" w:rsidP="00D35FA8">
      <w:pPr>
        <w:pStyle w:val="ListParagraph"/>
        <w:rPr>
          <w:rFonts w:ascii="PF Din Text Universal" w:hAnsi="PF Din Text Universal" w:cs="PF Din Text Universal"/>
          <w:sz w:val="26"/>
          <w:szCs w:val="26"/>
          <w:lang w:val="en-IN"/>
        </w:rPr>
      </w:pPr>
    </w:p>
    <w:p w14:paraId="0D9BCDAC" w14:textId="0BCBDBD0"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Count the unique number of </w:t>
      </w:r>
      <w:proofErr w:type="gramStart"/>
      <w:r w:rsidR="00B66C83" w:rsidRPr="009E62EE">
        <w:rPr>
          <w:rFonts w:ascii="Montserrat" w:eastAsiaTheme="minorHAnsi" w:hAnsi="Montserrat" w:cs="Calibri"/>
          <w:color w:val="002060"/>
          <w:kern w:val="2"/>
          <w:sz w:val="18"/>
          <w:szCs w:val="18"/>
          <w:lang w:val="en-US" w:eastAsia="en-IN"/>
          <w14:ligatures w14:val="standardContextual"/>
        </w:rPr>
        <w:t>Patients</w:t>
      </w:r>
      <w:proofErr w:type="gramEnd"/>
      <w:r w:rsidR="00B66C83" w:rsidRPr="009E62EE">
        <w:rPr>
          <w:rFonts w:ascii="Montserrat" w:eastAsiaTheme="minorHAnsi" w:hAnsi="Montserrat" w:cs="Calibri"/>
          <w:color w:val="002060"/>
          <w:kern w:val="2"/>
          <w:sz w:val="18"/>
          <w:szCs w:val="18"/>
          <w:lang w:val="en-US" w:eastAsia="en-IN"/>
          <w14:ligatures w14:val="standardContextual"/>
        </w:rPr>
        <w:t xml:space="preserve"> who took appointment.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55EB8341" w14:textId="77777777" w:rsidTr="00835C69">
        <w:trPr>
          <w:trHeight w:val="1621"/>
        </w:trPr>
        <w:tc>
          <w:tcPr>
            <w:tcW w:w="8640" w:type="dxa"/>
          </w:tcPr>
          <w:p w14:paraId="2D2DED0B"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471740A9" w14:textId="77777777" w:rsidR="00D35FA8" w:rsidRPr="00770123" w:rsidRDefault="00D35FA8" w:rsidP="00D35FA8">
      <w:pPr>
        <w:pStyle w:val="ListParagraph"/>
        <w:rPr>
          <w:rFonts w:ascii="PF Din Text Universal" w:hAnsi="PF Din Text Universal" w:cs="PF Din Text Universal"/>
          <w:sz w:val="26"/>
          <w:szCs w:val="26"/>
          <w:lang w:val="en-IN"/>
        </w:rPr>
      </w:pPr>
    </w:p>
    <w:p w14:paraId="0818D5B7" w14:textId="77777777" w:rsidR="009E62EE" w:rsidRDefault="009E62EE"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09BA41B2" w14:textId="77777777" w:rsidR="009E62EE" w:rsidRDefault="009E62EE"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75EE1355" w14:textId="77777777" w:rsidR="009E62EE" w:rsidRDefault="009E62EE"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4C8E60D8" w14:textId="77777777" w:rsidR="009E62EE" w:rsidRDefault="009E62EE"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2BB5747A" w14:textId="26BC801A" w:rsidR="00D35FA8" w:rsidRPr="009E62EE" w:rsidRDefault="00157CE4" w:rsidP="009E62EE">
      <w:pPr>
        <w:spacing w:after="160" w:line="360" w:lineRule="auto"/>
        <w:jc w:val="both"/>
        <w:rPr>
          <w:rFonts w:ascii="Montserrat" w:eastAsiaTheme="minorHAnsi" w:hAnsi="Montserrat" w:cs="Calibri"/>
          <w:color w:val="002060"/>
          <w:kern w:val="2"/>
          <w:sz w:val="18"/>
          <w:szCs w:val="18"/>
          <w:lang w:val="en-US" w:eastAsia="en-IN"/>
          <w14:ligatures w14:val="standardContextual"/>
        </w:rPr>
      </w:pPr>
      <w:proofErr w:type="gramStart"/>
      <w:r w:rsidRPr="009E62EE">
        <w:rPr>
          <w:rFonts w:ascii="Montserrat" w:eastAsiaTheme="minorHAnsi" w:hAnsi="Montserrat" w:cs="Calibri"/>
          <w:color w:val="002060"/>
          <w:kern w:val="2"/>
          <w:sz w:val="18"/>
          <w:szCs w:val="18"/>
          <w:lang w:eastAsia="en-IN"/>
          <w14:ligatures w14:val="standardContextual"/>
        </w:rPr>
        <w:lastRenderedPageBreak/>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Find the average age of patients assigned to each doctor.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67A18F0A" w14:textId="77777777" w:rsidTr="00835C69">
        <w:trPr>
          <w:trHeight w:val="1621"/>
        </w:trPr>
        <w:tc>
          <w:tcPr>
            <w:tcW w:w="8640" w:type="dxa"/>
          </w:tcPr>
          <w:p w14:paraId="6B424016"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19B40F23" w14:textId="77777777" w:rsidR="00D35FA8" w:rsidRPr="00807955" w:rsidRDefault="00D35FA8" w:rsidP="00807955">
      <w:pPr>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0253F9F6" w14:textId="288B1F22"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Rank the doctors based on their experience years.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70356DF2" w14:textId="77777777" w:rsidTr="00835C69">
        <w:trPr>
          <w:trHeight w:val="1621"/>
        </w:trPr>
        <w:tc>
          <w:tcPr>
            <w:tcW w:w="8640" w:type="dxa"/>
          </w:tcPr>
          <w:p w14:paraId="6AA8FE6C"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11CD0C0D" w14:textId="77777777" w:rsidR="00D35FA8" w:rsidRPr="003670D3" w:rsidRDefault="00D35FA8" w:rsidP="00D35FA8">
      <w:pPr>
        <w:pStyle w:val="ListParagraph"/>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702FB660" w14:textId="7C3620B2"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For each appointment, find the total number of appointments on the same day.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18CE8489" w14:textId="77777777" w:rsidTr="00835C69">
        <w:trPr>
          <w:trHeight w:val="1621"/>
        </w:trPr>
        <w:tc>
          <w:tcPr>
            <w:tcW w:w="8640" w:type="dxa"/>
          </w:tcPr>
          <w:p w14:paraId="71746188"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4AEC8ED1" w14:textId="77777777" w:rsidR="00D35FA8" w:rsidRPr="003670D3" w:rsidRDefault="00D35FA8" w:rsidP="00D35FA8">
      <w:pPr>
        <w:pStyle w:val="ListParagraph"/>
        <w:spacing w:after="160" w:line="360" w:lineRule="auto"/>
        <w:jc w:val="both"/>
        <w:rPr>
          <w:rFonts w:ascii="Montserrat" w:eastAsiaTheme="minorHAnsi" w:hAnsi="Montserrat" w:cs="Calibri"/>
          <w:color w:val="002060"/>
          <w:kern w:val="2"/>
          <w:sz w:val="18"/>
          <w:szCs w:val="18"/>
          <w:lang w:val="en-US" w:eastAsia="en-IN"/>
          <w14:ligatures w14:val="standardContextual"/>
        </w:rPr>
      </w:pPr>
    </w:p>
    <w:p w14:paraId="44FC1BD9" w14:textId="43913DD8" w:rsidR="00D35FA8" w:rsidRPr="007D0590" w:rsidRDefault="00157CE4" w:rsidP="009E62EE">
      <w:pPr>
        <w:spacing w:after="160" w:line="360" w:lineRule="auto"/>
        <w:jc w:val="both"/>
      </w:pPr>
      <w:proofErr w:type="gramStart"/>
      <w:r w:rsidRPr="009E62EE">
        <w:rPr>
          <w:rFonts w:ascii="Montserrat" w:eastAsiaTheme="minorHAnsi" w:hAnsi="Montserrat" w:cs="Calibri"/>
          <w:color w:val="002060"/>
          <w:kern w:val="2"/>
          <w:sz w:val="18"/>
          <w:szCs w:val="18"/>
          <w:lang w:eastAsia="en-IN"/>
          <w14:ligatures w14:val="standardContextual"/>
        </w:rPr>
        <w:t>Question :</w:t>
      </w:r>
      <w:proofErr w:type="gramEnd"/>
      <w:r w:rsidRPr="009E62EE">
        <w:rPr>
          <w:rFonts w:ascii="Montserrat" w:eastAsiaTheme="minorHAnsi" w:hAnsi="Montserrat" w:cs="Calibri"/>
          <w:color w:val="002060"/>
          <w:kern w:val="2"/>
          <w:sz w:val="18"/>
          <w:szCs w:val="18"/>
          <w:lang w:eastAsia="en-IN"/>
          <w14:ligatures w14:val="standardContextual"/>
        </w:rPr>
        <w:t xml:space="preserve"> </w:t>
      </w:r>
      <w:r w:rsidR="00B66C83" w:rsidRPr="009E62EE">
        <w:rPr>
          <w:rFonts w:ascii="Montserrat" w:eastAsiaTheme="minorHAnsi" w:hAnsi="Montserrat" w:cs="Calibri"/>
          <w:color w:val="002060"/>
          <w:kern w:val="2"/>
          <w:sz w:val="18"/>
          <w:szCs w:val="18"/>
          <w:lang w:val="en-US" w:eastAsia="en-IN"/>
          <w14:ligatures w14:val="standardContextual"/>
        </w:rPr>
        <w:t xml:space="preserve">Write a query to get every doctor’s detail and their patient’s details if any.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D35FA8" w:rsidRPr="008F56E3" w14:paraId="281C52A3" w14:textId="77777777" w:rsidTr="00835C69">
        <w:trPr>
          <w:trHeight w:val="1621"/>
        </w:trPr>
        <w:tc>
          <w:tcPr>
            <w:tcW w:w="8640" w:type="dxa"/>
          </w:tcPr>
          <w:p w14:paraId="16C53F5B" w14:textId="77777777" w:rsidR="00D35FA8" w:rsidRPr="008F56E3" w:rsidRDefault="00D35FA8" w:rsidP="00835C69">
            <w:pPr>
              <w:rPr>
                <w:rFonts w:ascii="PF Din Text Universal" w:eastAsia="MS Mincho" w:hAnsi="PF Din Text Universal" w:cs="PF Din Text Universal"/>
                <w:lang w:val="en-US"/>
              </w:rPr>
            </w:pP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8F56E3">
              <w:rPr>
                <w:rFonts w:ascii="PF Din Text Universal" w:eastAsia="MS Mincho" w:hAnsi="PF Din Text Universal" w:cs="PF Din Text Universal"/>
                <w:lang w:val="en-US"/>
              </w:rPr>
              <w:br/>
            </w:r>
            <w:r w:rsidRPr="00770123">
              <w:rPr>
                <w:rFonts w:ascii="PF Din Text Universal" w:eastAsia="MS Mincho" w:hAnsi="PF Din Text Universal" w:cs="PF Din Text Universal"/>
                <w:lang w:val="en-US"/>
              </w:rPr>
              <w:t>[Type your response here...]</w:t>
            </w:r>
          </w:p>
        </w:tc>
      </w:tr>
    </w:tbl>
    <w:p w14:paraId="619B031E" w14:textId="77777777" w:rsidR="00D35FA8" w:rsidRPr="00770123" w:rsidRDefault="00D35FA8" w:rsidP="00D35FA8">
      <w:pPr>
        <w:pStyle w:val="ListParagraph"/>
        <w:rPr>
          <w:rFonts w:ascii="PF Din Text Universal" w:hAnsi="PF Din Text Universal" w:cs="PF Din Text Universal"/>
          <w:sz w:val="26"/>
          <w:szCs w:val="26"/>
          <w:lang w:val="en-IN"/>
        </w:rPr>
      </w:pPr>
    </w:p>
    <w:p w14:paraId="3B3D97FA" w14:textId="77777777" w:rsidR="00D35FA8" w:rsidRPr="003670D3" w:rsidRDefault="00D35FA8" w:rsidP="00D35FA8">
      <w:pPr>
        <w:pStyle w:val="ListParagraph"/>
        <w:spacing w:after="160" w:line="360" w:lineRule="auto"/>
        <w:jc w:val="both"/>
        <w:rPr>
          <w:rFonts w:ascii="Montserrat" w:eastAsiaTheme="minorHAnsi" w:hAnsi="Montserrat" w:cs="Calibri"/>
          <w:color w:val="002060"/>
          <w:kern w:val="2"/>
          <w:sz w:val="18"/>
          <w:szCs w:val="18"/>
          <w:lang w:val="en-US" w:eastAsia="en-IN"/>
          <w14:ligatures w14:val="standardContextual"/>
        </w:rPr>
      </w:pPr>
    </w:p>
    <w:sectPr w:rsidR="00D35FA8" w:rsidRPr="003670D3" w:rsidSect="00C95777">
      <w:headerReference w:type="even" r:id="rId1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9DE2A" w14:textId="77777777" w:rsidR="004C5185" w:rsidRPr="005559A4" w:rsidRDefault="004C5185" w:rsidP="006B3509">
      <w:pPr>
        <w:spacing w:after="0" w:line="240" w:lineRule="auto"/>
      </w:pPr>
      <w:r w:rsidRPr="005559A4">
        <w:separator/>
      </w:r>
    </w:p>
  </w:endnote>
  <w:endnote w:type="continuationSeparator" w:id="0">
    <w:p w14:paraId="73C7974F" w14:textId="77777777" w:rsidR="004C5185" w:rsidRPr="005559A4" w:rsidRDefault="004C5185" w:rsidP="006B3509">
      <w:pPr>
        <w:spacing w:after="0" w:line="240" w:lineRule="auto"/>
      </w:pPr>
      <w:r w:rsidRPr="005559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PF Din Text Universal">
    <w:altName w:val="Calibri"/>
    <w:panose1 w:val="00000000000000000000"/>
    <w:charset w:val="00"/>
    <w:family w:val="modern"/>
    <w:notTrueType/>
    <w:pitch w:val="variable"/>
    <w:sig w:usb0="E00022BF" w:usb1="D000E0FB" w:usb2="0000000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436785531"/>
      <w:docPartObj>
        <w:docPartGallery w:val="Page Numbers (Bottom of Page)"/>
        <w:docPartUnique/>
      </w:docPartObj>
    </w:sdtPr>
    <w:sdtContent>
      <w:p w14:paraId="0F10B590" w14:textId="77777777" w:rsidR="00C95777" w:rsidRPr="005716AC" w:rsidRDefault="00C95777" w:rsidP="00C95777">
        <w:pPr>
          <w:pStyle w:val="Footer"/>
          <w:jc w:val="right"/>
          <w:rPr>
            <w:sz w:val="16"/>
            <w:szCs w:val="16"/>
          </w:rPr>
        </w:pPr>
        <w:r w:rsidRPr="005716AC">
          <w:rPr>
            <w:rFonts w:ascii="Montserrat" w:hAnsi="Montserrat"/>
            <w:sz w:val="16"/>
            <w:szCs w:val="16"/>
          </w:rPr>
          <w:t>Page</w:t>
        </w:r>
        <w:r w:rsidRPr="005716AC">
          <w:rPr>
            <w:sz w:val="16"/>
            <w:szCs w:val="16"/>
          </w:rPr>
          <w:t xml:space="preserve"> | </w:t>
        </w:r>
        <w:r w:rsidRPr="005716AC">
          <w:rPr>
            <w:sz w:val="16"/>
            <w:szCs w:val="16"/>
          </w:rPr>
          <w:fldChar w:fldCharType="begin"/>
        </w:r>
        <w:r w:rsidRPr="005716AC">
          <w:rPr>
            <w:sz w:val="16"/>
            <w:szCs w:val="16"/>
          </w:rPr>
          <w:instrText xml:space="preserve"> PAGE   \* MERGEFORMAT </w:instrText>
        </w:r>
        <w:r w:rsidRPr="005716AC">
          <w:rPr>
            <w:sz w:val="16"/>
            <w:szCs w:val="16"/>
          </w:rPr>
          <w:fldChar w:fldCharType="separate"/>
        </w:r>
        <w:r>
          <w:rPr>
            <w:sz w:val="16"/>
            <w:szCs w:val="16"/>
          </w:rPr>
          <w:t>1</w:t>
        </w:r>
        <w:r w:rsidRPr="005716AC">
          <w:rPr>
            <w:noProof/>
            <w:sz w:val="16"/>
            <w:szCs w:val="16"/>
          </w:rPr>
          <w:fldChar w:fldCharType="end"/>
        </w:r>
        <w:r w:rsidRPr="005716AC">
          <w:rPr>
            <w:sz w:val="16"/>
            <w:szCs w:val="16"/>
          </w:rPr>
          <w:t xml:space="preserve"> </w:t>
        </w:r>
      </w:p>
    </w:sdtContent>
  </w:sdt>
  <w:p w14:paraId="11593116" w14:textId="77777777" w:rsidR="00C95777" w:rsidRDefault="00C95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9793" w14:textId="34B33120" w:rsidR="00C95777" w:rsidRDefault="00C95777">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p>
  <w:sdt>
    <w:sdtPr>
      <w:rPr>
        <w:sz w:val="16"/>
        <w:szCs w:val="16"/>
      </w:rPr>
      <w:id w:val="-1700543996"/>
      <w:docPartObj>
        <w:docPartGallery w:val="Page Numbers (Bottom of Page)"/>
        <w:docPartUnique/>
      </w:docPartObj>
    </w:sdtPr>
    <w:sdtContent>
      <w:p w14:paraId="18A51EA5" w14:textId="77777777" w:rsidR="00C95777" w:rsidRPr="005716AC" w:rsidRDefault="00C95777" w:rsidP="00C95777">
        <w:pPr>
          <w:pStyle w:val="Footer"/>
          <w:jc w:val="right"/>
          <w:rPr>
            <w:sz w:val="16"/>
            <w:szCs w:val="16"/>
          </w:rPr>
        </w:pPr>
        <w:r w:rsidRPr="005716AC">
          <w:rPr>
            <w:rFonts w:ascii="Montserrat" w:hAnsi="Montserrat"/>
            <w:sz w:val="16"/>
            <w:szCs w:val="16"/>
          </w:rPr>
          <w:t>Page</w:t>
        </w:r>
        <w:r w:rsidRPr="005716AC">
          <w:rPr>
            <w:sz w:val="16"/>
            <w:szCs w:val="16"/>
          </w:rPr>
          <w:t xml:space="preserve"> | </w:t>
        </w:r>
        <w:r w:rsidRPr="005716AC">
          <w:rPr>
            <w:sz w:val="16"/>
            <w:szCs w:val="16"/>
          </w:rPr>
          <w:fldChar w:fldCharType="begin"/>
        </w:r>
        <w:r w:rsidRPr="005716AC">
          <w:rPr>
            <w:sz w:val="16"/>
            <w:szCs w:val="16"/>
          </w:rPr>
          <w:instrText xml:space="preserve"> PAGE   \* MERGEFORMAT </w:instrText>
        </w:r>
        <w:r w:rsidRPr="005716AC">
          <w:rPr>
            <w:sz w:val="16"/>
            <w:szCs w:val="16"/>
          </w:rPr>
          <w:fldChar w:fldCharType="separate"/>
        </w:r>
        <w:r>
          <w:rPr>
            <w:sz w:val="16"/>
            <w:szCs w:val="16"/>
          </w:rPr>
          <w:t>1</w:t>
        </w:r>
        <w:r w:rsidRPr="005716AC">
          <w:rPr>
            <w:noProof/>
            <w:sz w:val="16"/>
            <w:szCs w:val="16"/>
          </w:rPr>
          <w:fldChar w:fldCharType="end"/>
        </w:r>
        <w:r w:rsidRPr="005716AC">
          <w:rPr>
            <w:sz w:val="16"/>
            <w:szCs w:val="16"/>
          </w:rPr>
          <w:t xml:space="preserve"> </w:t>
        </w:r>
      </w:p>
    </w:sdtContent>
  </w:sdt>
  <w:p w14:paraId="59D34521" w14:textId="77777777" w:rsidR="00C95777" w:rsidRDefault="00C9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5DABE" w14:textId="77777777" w:rsidR="004C5185" w:rsidRPr="005559A4" w:rsidRDefault="004C5185" w:rsidP="006B3509">
      <w:pPr>
        <w:spacing w:after="0" w:line="240" w:lineRule="auto"/>
      </w:pPr>
      <w:r w:rsidRPr="005559A4">
        <w:separator/>
      </w:r>
    </w:p>
  </w:footnote>
  <w:footnote w:type="continuationSeparator" w:id="0">
    <w:p w14:paraId="72C3C9EB" w14:textId="77777777" w:rsidR="004C5185" w:rsidRPr="005559A4" w:rsidRDefault="004C5185" w:rsidP="006B3509">
      <w:pPr>
        <w:spacing w:after="0" w:line="240" w:lineRule="auto"/>
      </w:pPr>
      <w:r w:rsidRPr="005559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F9284" w14:textId="77DEF6DA" w:rsidR="00C95777" w:rsidRDefault="00C95777">
    <w:pPr>
      <w:pStyle w:val="Header"/>
    </w:pPr>
    <w:r w:rsidRPr="005559A4">
      <w:rPr>
        <w:noProof/>
      </w:rPr>
      <mc:AlternateContent>
        <mc:Choice Requires="wps">
          <w:drawing>
            <wp:anchor distT="0" distB="0" distL="114300" distR="114300" simplePos="0" relativeHeight="251662336" behindDoc="0" locked="0" layoutInCell="1" allowOverlap="1" wp14:anchorId="45296391" wp14:editId="13F0DC4C">
              <wp:simplePos x="0" y="0"/>
              <wp:positionH relativeFrom="column">
                <wp:posOffset>579120</wp:posOffset>
              </wp:positionH>
              <wp:positionV relativeFrom="paragraph">
                <wp:posOffset>-183515</wp:posOffset>
              </wp:positionV>
              <wp:extent cx="5554980" cy="478790"/>
              <wp:effectExtent l="0" t="0" r="7620" b="0"/>
              <wp:wrapNone/>
              <wp:docPr id="2007199145" name="Text Box 1"/>
              <wp:cNvGraphicFramePr/>
              <a:graphic xmlns:a="http://schemas.openxmlformats.org/drawingml/2006/main">
                <a:graphicData uri="http://schemas.microsoft.com/office/word/2010/wordprocessingShape">
                  <wps:wsp>
                    <wps:cNvSpPr txBox="1"/>
                    <wps:spPr>
                      <a:xfrm>
                        <a:off x="0" y="0"/>
                        <a:ext cx="5554980" cy="478790"/>
                      </a:xfrm>
                      <a:prstGeom prst="rect">
                        <a:avLst/>
                      </a:prstGeom>
                      <a:solidFill>
                        <a:schemeClr val="lt1"/>
                      </a:solidFill>
                      <a:ln w="6350">
                        <a:noFill/>
                      </a:ln>
                    </wps:spPr>
                    <wps:txbx>
                      <w:txbxContent>
                        <w:p w14:paraId="6F96224D" w14:textId="77777777" w:rsidR="00C95777" w:rsidRPr="005559A4" w:rsidRDefault="00C95777" w:rsidP="00C95777">
                          <w:pPr>
                            <w:rPr>
                              <w:rFonts w:ascii="Montserrat" w:hAnsi="Montserrat"/>
                              <w:b/>
                              <w:bCs/>
                              <w:color w:val="002060"/>
                              <w:sz w:val="20"/>
                              <w:szCs w:val="20"/>
                            </w:rPr>
                          </w:pPr>
                          <w:r w:rsidRPr="005559A4">
                            <w:rPr>
                              <w:rFonts w:ascii="Montserrat" w:hAnsi="Montserrat"/>
                              <w:b/>
                              <w:bCs/>
                              <w:color w:val="002060"/>
                              <w:sz w:val="20"/>
                              <w:szCs w:val="20"/>
                            </w:rPr>
                            <w:t>Advanced Certification Programme in Artificial Intelligence and 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296391" id="_x0000_t202" coordsize="21600,21600" o:spt="202" path="m,l,21600r21600,l21600,xe">
              <v:stroke joinstyle="miter"/>
              <v:path gradientshapeok="t" o:connecttype="rect"/>
            </v:shapetype>
            <v:shape id="Text Box 1" o:spid="_x0000_s1026" type="#_x0000_t202" style="position:absolute;margin-left:45.6pt;margin-top:-14.45pt;width:437.4pt;height:37.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" fillcolor="white [3201]" stroked="f" strokeweight=".5pt">
              <v:textbox>
                <w:txbxContent>
                  <w:p w14:paraId="6F96224D" w14:textId="77777777" w:rsidR="00C95777" w:rsidRPr="005559A4" w:rsidRDefault="00C95777" w:rsidP="00C95777">
                    <w:pPr>
                      <w:rPr>
                        <w:rFonts w:ascii="Montserrat" w:hAnsi="Montserrat"/>
                        <w:b/>
                        <w:bCs/>
                        <w:color w:val="002060"/>
                        <w:sz w:val="20"/>
                        <w:szCs w:val="20"/>
                      </w:rPr>
                    </w:pPr>
                    <w:r w:rsidRPr="005559A4">
                      <w:rPr>
                        <w:rFonts w:ascii="Montserrat" w:hAnsi="Montserrat"/>
                        <w:b/>
                        <w:bCs/>
                        <w:color w:val="002060"/>
                        <w:sz w:val="20"/>
                        <w:szCs w:val="20"/>
                      </w:rPr>
                      <w:t>Advanced Certification Programme in Artificial Intelligence and Machine Learning</w:t>
                    </w:r>
                  </w:p>
                </w:txbxContent>
              </v:textbox>
            </v:shape>
          </w:pict>
        </mc:Fallback>
      </mc:AlternateContent>
    </w:r>
    <w:r w:rsidRPr="005559A4">
      <w:rPr>
        <w:noProof/>
      </w:rPr>
      <w:drawing>
        <wp:anchor distT="0" distB="0" distL="114300" distR="114300" simplePos="0" relativeHeight="251661312" behindDoc="0" locked="0" layoutInCell="1" allowOverlap="1" wp14:anchorId="0254488E" wp14:editId="3B037AC0">
          <wp:simplePos x="0" y="0"/>
          <wp:positionH relativeFrom="margin">
            <wp:posOffset>-57150</wp:posOffset>
          </wp:positionH>
          <wp:positionV relativeFrom="paragraph">
            <wp:posOffset>-276225</wp:posOffset>
          </wp:positionV>
          <wp:extent cx="594995" cy="591185"/>
          <wp:effectExtent l="0" t="0" r="0" b="0"/>
          <wp:wrapNone/>
          <wp:docPr id="1094583593" name="Graphic 4">
            <a:extLst xmlns:a="http://schemas.openxmlformats.org/drawingml/2006/main">
              <a:ext uri="{FF2B5EF4-FFF2-40B4-BE49-F238E27FC236}">
                <a16:creationId xmlns:a16="http://schemas.microsoft.com/office/drawing/2014/main" id="{C8A458AD-9426-FD04-3B1A-E3FF424CC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C8A458AD-9426-FD04-3B1A-E3FF424CC07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594995" cy="591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F892B" w14:textId="417E3792" w:rsidR="006B3509" w:rsidRPr="005559A4" w:rsidRDefault="00C95777">
    <w:pPr>
      <w:pStyle w:val="Header"/>
    </w:pPr>
    <w:r w:rsidRPr="005559A4">
      <w:rPr>
        <w:noProof/>
      </w:rPr>
      <mc:AlternateContent>
        <mc:Choice Requires="wps">
          <w:drawing>
            <wp:anchor distT="0" distB="0" distL="114300" distR="114300" simplePos="0" relativeHeight="251659264" behindDoc="0" locked="0" layoutInCell="1" allowOverlap="1" wp14:anchorId="59CB20B7" wp14:editId="034E4EBF">
              <wp:simplePos x="0" y="0"/>
              <wp:positionH relativeFrom="margin">
                <wp:align>right</wp:align>
              </wp:positionH>
              <wp:positionV relativeFrom="paragraph">
                <wp:posOffset>-228600</wp:posOffset>
              </wp:positionV>
              <wp:extent cx="4851400" cy="539750"/>
              <wp:effectExtent l="0" t="0" r="6350" b="0"/>
              <wp:wrapNone/>
              <wp:docPr id="388147772" name="Text Box 1"/>
              <wp:cNvGraphicFramePr/>
              <a:graphic xmlns:a="http://schemas.openxmlformats.org/drawingml/2006/main">
                <a:graphicData uri="http://schemas.microsoft.com/office/word/2010/wordprocessingShape">
                  <wps:wsp>
                    <wps:cNvSpPr txBox="1"/>
                    <wps:spPr>
                      <a:xfrm>
                        <a:off x="0" y="0"/>
                        <a:ext cx="4851400" cy="539750"/>
                      </a:xfrm>
                      <a:prstGeom prst="rect">
                        <a:avLst/>
                      </a:prstGeom>
                      <a:solidFill>
                        <a:schemeClr val="lt1"/>
                      </a:solidFill>
                      <a:ln w="6350">
                        <a:noFill/>
                      </a:ln>
                    </wps:spPr>
                    <wps:txbx>
                      <w:txbxContent>
                        <w:p w14:paraId="547E994F" w14:textId="2D81C1C2" w:rsidR="006B3509" w:rsidRPr="005559A4" w:rsidRDefault="00E37474" w:rsidP="006B3509">
                          <w:pPr>
                            <w:rPr>
                              <w:rFonts w:ascii="Montserrat" w:hAnsi="Montserrat"/>
                              <w:b/>
                              <w:bCs/>
                              <w:color w:val="002060"/>
                              <w:sz w:val="20"/>
                              <w:szCs w:val="20"/>
                            </w:rPr>
                          </w:pPr>
                          <w:r w:rsidRPr="00E37474">
                            <w:rPr>
                              <w:rFonts w:ascii="Montserrat" w:hAnsi="Montserrat"/>
                              <w:b/>
                              <w:bCs/>
                              <w:color w:val="002060"/>
                              <w:sz w:val="20"/>
                              <w:szCs w:val="20"/>
                            </w:rPr>
                            <w:t>Advanced Certification Programme in Data Science and Business Analytics with Generative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B20B7" id="_x0000_t202" coordsize="21600,21600" o:spt="202" path="m,l,21600r21600,l21600,xe">
              <v:stroke joinstyle="miter"/>
              <v:path gradientshapeok="t" o:connecttype="rect"/>
            </v:shapetype>
            <v:shape id="_x0000_s1027" type="#_x0000_t202" style="position:absolute;margin-left:330.8pt;margin-top:-18pt;width:382pt;height: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" fillcolor="white [3201]" stroked="f" strokeweight=".5pt">
              <v:textbox>
                <w:txbxContent>
                  <w:p w14:paraId="547E994F" w14:textId="2D81C1C2" w:rsidR="006B3509" w:rsidRPr="005559A4" w:rsidRDefault="00E37474" w:rsidP="006B3509">
                    <w:pPr>
                      <w:rPr>
                        <w:rFonts w:ascii="Montserrat" w:hAnsi="Montserrat"/>
                        <w:b/>
                        <w:bCs/>
                        <w:color w:val="002060"/>
                        <w:sz w:val="20"/>
                        <w:szCs w:val="20"/>
                      </w:rPr>
                    </w:pPr>
                    <w:r w:rsidRPr="00E37474">
                      <w:rPr>
                        <w:rFonts w:ascii="Montserrat" w:hAnsi="Montserrat"/>
                        <w:b/>
                        <w:bCs/>
                        <w:color w:val="002060"/>
                        <w:sz w:val="20"/>
                        <w:szCs w:val="20"/>
                      </w:rPr>
                      <w:t>Advanced Certification Programme in Data Science and Business Analytics with Generative AI</w:t>
                    </w:r>
                  </w:p>
                </w:txbxContent>
              </v:textbox>
              <w10:wrap anchorx="margin"/>
            </v:shape>
          </w:pict>
        </mc:Fallback>
      </mc:AlternateContent>
    </w:r>
    <w:r w:rsidR="006B3509" w:rsidRPr="005559A4">
      <w:rPr>
        <w:noProof/>
      </w:rPr>
      <w:drawing>
        <wp:anchor distT="0" distB="0" distL="114300" distR="114300" simplePos="0" relativeHeight="251657216" behindDoc="0" locked="0" layoutInCell="1" allowOverlap="1" wp14:anchorId="56AB5502" wp14:editId="09D89090">
          <wp:simplePos x="0" y="0"/>
          <wp:positionH relativeFrom="margin">
            <wp:align>left</wp:align>
          </wp:positionH>
          <wp:positionV relativeFrom="paragraph">
            <wp:posOffset>-323850</wp:posOffset>
          </wp:positionV>
          <wp:extent cx="594995" cy="591185"/>
          <wp:effectExtent l="0" t="0" r="0" b="0"/>
          <wp:wrapNone/>
          <wp:docPr id="426790708" name="Graphic 4">
            <a:extLst xmlns:a="http://schemas.openxmlformats.org/drawingml/2006/main">
              <a:ext uri="{FF2B5EF4-FFF2-40B4-BE49-F238E27FC236}">
                <a16:creationId xmlns:a16="http://schemas.microsoft.com/office/drawing/2014/main" id="{C8A458AD-9426-FD04-3B1A-E3FF424CC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C8A458AD-9426-FD04-3B1A-E3FF424CC07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594995"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328A2"/>
    <w:multiLevelType w:val="hybridMultilevel"/>
    <w:tmpl w:val="158E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DF1F3D"/>
    <w:multiLevelType w:val="hybridMultilevel"/>
    <w:tmpl w:val="535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245AFC"/>
    <w:multiLevelType w:val="hybridMultilevel"/>
    <w:tmpl w:val="A44CA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A90F86"/>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2B50B1"/>
    <w:multiLevelType w:val="hybridMultilevel"/>
    <w:tmpl w:val="D206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5F6CAC"/>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707D0A"/>
    <w:multiLevelType w:val="hybridMultilevel"/>
    <w:tmpl w:val="5EF6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90760E"/>
    <w:multiLevelType w:val="hybridMultilevel"/>
    <w:tmpl w:val="AFE21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1CD3EF3"/>
    <w:multiLevelType w:val="hybridMultilevel"/>
    <w:tmpl w:val="5E0E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31465A"/>
    <w:multiLevelType w:val="hybridMultilevel"/>
    <w:tmpl w:val="5C988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0C2634"/>
    <w:multiLevelType w:val="hybridMultilevel"/>
    <w:tmpl w:val="8BA8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AD2430"/>
    <w:multiLevelType w:val="hybridMultilevel"/>
    <w:tmpl w:val="D5EE8658"/>
    <w:lvl w:ilvl="0" w:tplc="40090001">
      <w:start w:val="1"/>
      <w:numFmt w:val="bullet"/>
      <w:lvlText w:val=""/>
      <w:lvlJc w:val="left"/>
      <w:pPr>
        <w:ind w:left="720" w:hanging="360"/>
      </w:pPr>
      <w:rPr>
        <w:rFonts w:ascii="Symbol" w:hAnsi="Symbol" w:hint="default"/>
      </w:rPr>
    </w:lvl>
    <w:lvl w:ilvl="1" w:tplc="57AA8892">
      <w:numFmt w:val="bullet"/>
      <w:lvlText w:val="-"/>
      <w:lvlJc w:val="left"/>
      <w:pPr>
        <w:ind w:left="1440" w:hanging="360"/>
      </w:pPr>
      <w:rPr>
        <w:rFonts w:ascii="Montserrat" w:eastAsiaTheme="minorHAnsi" w:hAnsi="Montserrat"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274DB7"/>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7626DE"/>
    <w:multiLevelType w:val="hybridMultilevel"/>
    <w:tmpl w:val="BA447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521405"/>
    <w:multiLevelType w:val="hybridMultilevel"/>
    <w:tmpl w:val="54E08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D4231C"/>
    <w:multiLevelType w:val="hybridMultilevel"/>
    <w:tmpl w:val="260A9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734ABF"/>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CA1258"/>
    <w:multiLevelType w:val="hybridMultilevel"/>
    <w:tmpl w:val="C2DC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06877"/>
    <w:multiLevelType w:val="hybridMultilevel"/>
    <w:tmpl w:val="D1E82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6B4B45"/>
    <w:multiLevelType w:val="hybridMultilevel"/>
    <w:tmpl w:val="CF80E57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4B291D"/>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0C5926"/>
    <w:multiLevelType w:val="hybridMultilevel"/>
    <w:tmpl w:val="A1166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242D93"/>
    <w:multiLevelType w:val="hybridMultilevel"/>
    <w:tmpl w:val="CF80E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DD3AB6"/>
    <w:multiLevelType w:val="hybridMultilevel"/>
    <w:tmpl w:val="2642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4B2C78"/>
    <w:multiLevelType w:val="hybridMultilevel"/>
    <w:tmpl w:val="69984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492537">
    <w:abstractNumId w:val="8"/>
  </w:num>
  <w:num w:numId="2" w16cid:durableId="1065448013">
    <w:abstractNumId w:val="6"/>
  </w:num>
  <w:num w:numId="3" w16cid:durableId="1169252311">
    <w:abstractNumId w:val="5"/>
  </w:num>
  <w:num w:numId="4" w16cid:durableId="103232667">
    <w:abstractNumId w:val="4"/>
  </w:num>
  <w:num w:numId="5" w16cid:durableId="564875487">
    <w:abstractNumId w:val="7"/>
  </w:num>
  <w:num w:numId="6" w16cid:durableId="358825450">
    <w:abstractNumId w:val="3"/>
  </w:num>
  <w:num w:numId="7" w16cid:durableId="1126891998">
    <w:abstractNumId w:val="2"/>
  </w:num>
  <w:num w:numId="8" w16cid:durableId="339234647">
    <w:abstractNumId w:val="1"/>
  </w:num>
  <w:num w:numId="9" w16cid:durableId="425924910">
    <w:abstractNumId w:val="0"/>
  </w:num>
  <w:num w:numId="10" w16cid:durableId="783305802">
    <w:abstractNumId w:val="32"/>
  </w:num>
  <w:num w:numId="11" w16cid:durableId="313417453">
    <w:abstractNumId w:val="10"/>
  </w:num>
  <w:num w:numId="12" w16cid:durableId="1585869836">
    <w:abstractNumId w:val="23"/>
  </w:num>
  <w:num w:numId="13" w16cid:durableId="815873231">
    <w:abstractNumId w:val="11"/>
  </w:num>
  <w:num w:numId="14" w16cid:durableId="1788574160">
    <w:abstractNumId w:val="33"/>
  </w:num>
  <w:num w:numId="15" w16cid:durableId="2016154919">
    <w:abstractNumId w:val="16"/>
  </w:num>
  <w:num w:numId="16" w16cid:durableId="928998258">
    <w:abstractNumId w:val="26"/>
  </w:num>
  <w:num w:numId="17" w16cid:durableId="635961733">
    <w:abstractNumId w:val="9"/>
  </w:num>
  <w:num w:numId="18" w16cid:durableId="1923875037">
    <w:abstractNumId w:val="19"/>
  </w:num>
  <w:num w:numId="19" w16cid:durableId="1012801715">
    <w:abstractNumId w:val="13"/>
  </w:num>
  <w:num w:numId="20" w16cid:durableId="2022660659">
    <w:abstractNumId w:val="18"/>
  </w:num>
  <w:num w:numId="21" w16cid:durableId="1332834599">
    <w:abstractNumId w:val="15"/>
  </w:num>
  <w:num w:numId="22" w16cid:durableId="1632133368">
    <w:abstractNumId w:val="24"/>
  </w:num>
  <w:num w:numId="23" w16cid:durableId="1724865416">
    <w:abstractNumId w:val="22"/>
  </w:num>
  <w:num w:numId="24" w16cid:durableId="1843008635">
    <w:abstractNumId w:val="27"/>
  </w:num>
  <w:num w:numId="25" w16cid:durableId="1176385784">
    <w:abstractNumId w:val="17"/>
  </w:num>
  <w:num w:numId="26" w16cid:durableId="1484345708">
    <w:abstractNumId w:val="30"/>
  </w:num>
  <w:num w:numId="27" w16cid:durableId="1463185184">
    <w:abstractNumId w:val="28"/>
  </w:num>
  <w:num w:numId="28" w16cid:durableId="1671173682">
    <w:abstractNumId w:val="20"/>
  </w:num>
  <w:num w:numId="29" w16cid:durableId="715155101">
    <w:abstractNumId w:val="21"/>
  </w:num>
  <w:num w:numId="30" w16cid:durableId="1216770539">
    <w:abstractNumId w:val="14"/>
  </w:num>
  <w:num w:numId="31" w16cid:durableId="379940950">
    <w:abstractNumId w:val="31"/>
  </w:num>
  <w:num w:numId="32" w16cid:durableId="2066026848">
    <w:abstractNumId w:val="29"/>
  </w:num>
  <w:num w:numId="33" w16cid:durableId="782774339">
    <w:abstractNumId w:val="12"/>
  </w:num>
  <w:num w:numId="34" w16cid:durableId="10294525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1D3"/>
    <w:rsid w:val="001247D2"/>
    <w:rsid w:val="0015074B"/>
    <w:rsid w:val="00157CE4"/>
    <w:rsid w:val="001814A4"/>
    <w:rsid w:val="001C0440"/>
    <w:rsid w:val="001D6BB0"/>
    <w:rsid w:val="001E2C50"/>
    <w:rsid w:val="00220AE5"/>
    <w:rsid w:val="00225D10"/>
    <w:rsid w:val="00241D44"/>
    <w:rsid w:val="0029639D"/>
    <w:rsid w:val="002B4AD5"/>
    <w:rsid w:val="002B5E4B"/>
    <w:rsid w:val="002C3113"/>
    <w:rsid w:val="00326F90"/>
    <w:rsid w:val="0034242F"/>
    <w:rsid w:val="003431AE"/>
    <w:rsid w:val="003670D3"/>
    <w:rsid w:val="00372A55"/>
    <w:rsid w:val="00422086"/>
    <w:rsid w:val="00453F97"/>
    <w:rsid w:val="00456E8B"/>
    <w:rsid w:val="004A4861"/>
    <w:rsid w:val="004B3261"/>
    <w:rsid w:val="004C407D"/>
    <w:rsid w:val="004C5185"/>
    <w:rsid w:val="004F0C4D"/>
    <w:rsid w:val="00500CB2"/>
    <w:rsid w:val="00511D02"/>
    <w:rsid w:val="00526C9C"/>
    <w:rsid w:val="00534938"/>
    <w:rsid w:val="005463E2"/>
    <w:rsid w:val="005559A4"/>
    <w:rsid w:val="00564E2A"/>
    <w:rsid w:val="00570D50"/>
    <w:rsid w:val="005755B2"/>
    <w:rsid w:val="00587C76"/>
    <w:rsid w:val="005D196E"/>
    <w:rsid w:val="005F11E8"/>
    <w:rsid w:val="00611E81"/>
    <w:rsid w:val="006B3509"/>
    <w:rsid w:val="006C4539"/>
    <w:rsid w:val="007462C6"/>
    <w:rsid w:val="00770123"/>
    <w:rsid w:val="00783B8A"/>
    <w:rsid w:val="007B3C7E"/>
    <w:rsid w:val="007C4772"/>
    <w:rsid w:val="007F1100"/>
    <w:rsid w:val="00803173"/>
    <w:rsid w:val="00807955"/>
    <w:rsid w:val="00851A48"/>
    <w:rsid w:val="008546D6"/>
    <w:rsid w:val="0085721E"/>
    <w:rsid w:val="008629EB"/>
    <w:rsid w:val="00897266"/>
    <w:rsid w:val="008D34F8"/>
    <w:rsid w:val="0091512C"/>
    <w:rsid w:val="00920B92"/>
    <w:rsid w:val="009349FB"/>
    <w:rsid w:val="00934D1D"/>
    <w:rsid w:val="009D2844"/>
    <w:rsid w:val="009E62EE"/>
    <w:rsid w:val="00A019D0"/>
    <w:rsid w:val="00A1204D"/>
    <w:rsid w:val="00A2360A"/>
    <w:rsid w:val="00A65282"/>
    <w:rsid w:val="00A76304"/>
    <w:rsid w:val="00A77619"/>
    <w:rsid w:val="00AA1D8D"/>
    <w:rsid w:val="00AC6DA8"/>
    <w:rsid w:val="00AD01F7"/>
    <w:rsid w:val="00AF75EF"/>
    <w:rsid w:val="00B33C86"/>
    <w:rsid w:val="00B47730"/>
    <w:rsid w:val="00B66C83"/>
    <w:rsid w:val="00B86E81"/>
    <w:rsid w:val="00B95670"/>
    <w:rsid w:val="00B972AE"/>
    <w:rsid w:val="00B97772"/>
    <w:rsid w:val="00BB6FF8"/>
    <w:rsid w:val="00BD5B76"/>
    <w:rsid w:val="00C7545A"/>
    <w:rsid w:val="00C95777"/>
    <w:rsid w:val="00C9635F"/>
    <w:rsid w:val="00CA4356"/>
    <w:rsid w:val="00CA59D8"/>
    <w:rsid w:val="00CB0632"/>
    <w:rsid w:val="00CB0664"/>
    <w:rsid w:val="00CB2A82"/>
    <w:rsid w:val="00D1475C"/>
    <w:rsid w:val="00D2445A"/>
    <w:rsid w:val="00D32252"/>
    <w:rsid w:val="00D35FA8"/>
    <w:rsid w:val="00D5706E"/>
    <w:rsid w:val="00D70D04"/>
    <w:rsid w:val="00DF0F14"/>
    <w:rsid w:val="00E04097"/>
    <w:rsid w:val="00E37474"/>
    <w:rsid w:val="00E41FC3"/>
    <w:rsid w:val="00E66625"/>
    <w:rsid w:val="00E71034"/>
    <w:rsid w:val="00EC3673"/>
    <w:rsid w:val="00EF296D"/>
    <w:rsid w:val="00F15CA0"/>
    <w:rsid w:val="00F452F8"/>
    <w:rsid w:val="00F50848"/>
    <w:rsid w:val="00F577BF"/>
    <w:rsid w:val="00F835CB"/>
    <w:rsid w:val="00F86B27"/>
    <w:rsid w:val="00FC693F"/>
    <w:rsid w:val="00FD0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BB6ADF"/>
  <w14:defaultImageDpi w14:val="300"/>
  <w15:docId w15:val="{0EB3A796-A15C-4FA9-93DA-C4BE0A6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B3509"/>
    <w:pPr>
      <w:spacing w:after="0" w:line="240" w:lineRule="auto"/>
    </w:pPr>
  </w:style>
  <w:style w:type="character" w:styleId="Hyperlink">
    <w:name w:val="Hyperlink"/>
    <w:basedOn w:val="DefaultParagraphFont"/>
    <w:uiPriority w:val="99"/>
    <w:unhideWhenUsed/>
    <w:rsid w:val="00225D10"/>
    <w:rPr>
      <w:color w:val="0000FF" w:themeColor="hyperlink"/>
      <w:u w:val="single"/>
    </w:rPr>
  </w:style>
  <w:style w:type="character" w:styleId="UnresolvedMention">
    <w:name w:val="Unresolved Mention"/>
    <w:basedOn w:val="DefaultParagraphFont"/>
    <w:uiPriority w:val="99"/>
    <w:semiHidden/>
    <w:unhideWhenUsed/>
    <w:rsid w:val="00225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298">
      <w:bodyDiv w:val="1"/>
      <w:marLeft w:val="0"/>
      <w:marRight w:val="0"/>
      <w:marTop w:val="0"/>
      <w:marBottom w:val="0"/>
      <w:divBdr>
        <w:top w:val="none" w:sz="0" w:space="0" w:color="auto"/>
        <w:left w:val="none" w:sz="0" w:space="0" w:color="auto"/>
        <w:bottom w:val="none" w:sz="0" w:space="0" w:color="auto"/>
        <w:right w:val="none" w:sz="0" w:space="0" w:color="auto"/>
      </w:divBdr>
      <w:divsChild>
        <w:div w:id="673453131">
          <w:marLeft w:val="0"/>
          <w:marRight w:val="0"/>
          <w:marTop w:val="0"/>
          <w:marBottom w:val="0"/>
          <w:divBdr>
            <w:top w:val="none" w:sz="0" w:space="0" w:color="auto"/>
            <w:left w:val="none" w:sz="0" w:space="0" w:color="auto"/>
            <w:bottom w:val="none" w:sz="0" w:space="0" w:color="auto"/>
            <w:right w:val="none" w:sz="0" w:space="0" w:color="auto"/>
          </w:divBdr>
        </w:div>
        <w:div w:id="399596966">
          <w:marLeft w:val="0"/>
          <w:marRight w:val="0"/>
          <w:marTop w:val="0"/>
          <w:marBottom w:val="0"/>
          <w:divBdr>
            <w:top w:val="none" w:sz="0" w:space="0" w:color="auto"/>
            <w:left w:val="none" w:sz="0" w:space="0" w:color="auto"/>
            <w:bottom w:val="none" w:sz="0" w:space="0" w:color="auto"/>
            <w:right w:val="none" w:sz="0" w:space="0" w:color="auto"/>
          </w:divBdr>
        </w:div>
        <w:div w:id="1455292577">
          <w:marLeft w:val="0"/>
          <w:marRight w:val="0"/>
          <w:marTop w:val="0"/>
          <w:marBottom w:val="0"/>
          <w:divBdr>
            <w:top w:val="none" w:sz="0" w:space="0" w:color="auto"/>
            <w:left w:val="none" w:sz="0" w:space="0" w:color="auto"/>
            <w:bottom w:val="none" w:sz="0" w:space="0" w:color="auto"/>
            <w:right w:val="none" w:sz="0" w:space="0" w:color="auto"/>
          </w:divBdr>
        </w:div>
        <w:div w:id="441191263">
          <w:marLeft w:val="0"/>
          <w:marRight w:val="0"/>
          <w:marTop w:val="0"/>
          <w:marBottom w:val="0"/>
          <w:divBdr>
            <w:top w:val="none" w:sz="0" w:space="0" w:color="auto"/>
            <w:left w:val="none" w:sz="0" w:space="0" w:color="auto"/>
            <w:bottom w:val="none" w:sz="0" w:space="0" w:color="auto"/>
            <w:right w:val="none" w:sz="0" w:space="0" w:color="auto"/>
          </w:divBdr>
        </w:div>
        <w:div w:id="973607727">
          <w:marLeft w:val="0"/>
          <w:marRight w:val="0"/>
          <w:marTop w:val="0"/>
          <w:marBottom w:val="0"/>
          <w:divBdr>
            <w:top w:val="none" w:sz="0" w:space="0" w:color="auto"/>
            <w:left w:val="none" w:sz="0" w:space="0" w:color="auto"/>
            <w:bottom w:val="none" w:sz="0" w:space="0" w:color="auto"/>
            <w:right w:val="none" w:sz="0" w:space="0" w:color="auto"/>
          </w:divBdr>
        </w:div>
      </w:divsChild>
    </w:div>
    <w:div w:id="16472925">
      <w:bodyDiv w:val="1"/>
      <w:marLeft w:val="0"/>
      <w:marRight w:val="0"/>
      <w:marTop w:val="0"/>
      <w:marBottom w:val="0"/>
      <w:divBdr>
        <w:top w:val="none" w:sz="0" w:space="0" w:color="auto"/>
        <w:left w:val="none" w:sz="0" w:space="0" w:color="auto"/>
        <w:bottom w:val="none" w:sz="0" w:space="0" w:color="auto"/>
        <w:right w:val="none" w:sz="0" w:space="0" w:color="auto"/>
      </w:divBdr>
      <w:divsChild>
        <w:div w:id="307828375">
          <w:marLeft w:val="0"/>
          <w:marRight w:val="0"/>
          <w:marTop w:val="0"/>
          <w:marBottom w:val="0"/>
          <w:divBdr>
            <w:top w:val="none" w:sz="0" w:space="0" w:color="auto"/>
            <w:left w:val="none" w:sz="0" w:space="0" w:color="auto"/>
            <w:bottom w:val="none" w:sz="0" w:space="0" w:color="auto"/>
            <w:right w:val="none" w:sz="0" w:space="0" w:color="auto"/>
          </w:divBdr>
        </w:div>
        <w:div w:id="976572380">
          <w:marLeft w:val="0"/>
          <w:marRight w:val="0"/>
          <w:marTop w:val="0"/>
          <w:marBottom w:val="0"/>
          <w:divBdr>
            <w:top w:val="none" w:sz="0" w:space="0" w:color="auto"/>
            <w:left w:val="none" w:sz="0" w:space="0" w:color="auto"/>
            <w:bottom w:val="none" w:sz="0" w:space="0" w:color="auto"/>
            <w:right w:val="none" w:sz="0" w:space="0" w:color="auto"/>
          </w:divBdr>
        </w:div>
        <w:div w:id="1403482080">
          <w:marLeft w:val="0"/>
          <w:marRight w:val="0"/>
          <w:marTop w:val="0"/>
          <w:marBottom w:val="0"/>
          <w:divBdr>
            <w:top w:val="none" w:sz="0" w:space="0" w:color="auto"/>
            <w:left w:val="none" w:sz="0" w:space="0" w:color="auto"/>
            <w:bottom w:val="none" w:sz="0" w:space="0" w:color="auto"/>
            <w:right w:val="none" w:sz="0" w:space="0" w:color="auto"/>
          </w:divBdr>
        </w:div>
      </w:divsChild>
    </w:div>
    <w:div w:id="22901941">
      <w:bodyDiv w:val="1"/>
      <w:marLeft w:val="0"/>
      <w:marRight w:val="0"/>
      <w:marTop w:val="0"/>
      <w:marBottom w:val="0"/>
      <w:divBdr>
        <w:top w:val="none" w:sz="0" w:space="0" w:color="auto"/>
        <w:left w:val="none" w:sz="0" w:space="0" w:color="auto"/>
        <w:bottom w:val="none" w:sz="0" w:space="0" w:color="auto"/>
        <w:right w:val="none" w:sz="0" w:space="0" w:color="auto"/>
      </w:divBdr>
      <w:divsChild>
        <w:div w:id="1260329106">
          <w:marLeft w:val="0"/>
          <w:marRight w:val="0"/>
          <w:marTop w:val="0"/>
          <w:marBottom w:val="0"/>
          <w:divBdr>
            <w:top w:val="none" w:sz="0" w:space="0" w:color="auto"/>
            <w:left w:val="none" w:sz="0" w:space="0" w:color="auto"/>
            <w:bottom w:val="none" w:sz="0" w:space="0" w:color="auto"/>
            <w:right w:val="none" w:sz="0" w:space="0" w:color="auto"/>
          </w:divBdr>
        </w:div>
        <w:div w:id="939602531">
          <w:marLeft w:val="0"/>
          <w:marRight w:val="0"/>
          <w:marTop w:val="0"/>
          <w:marBottom w:val="0"/>
          <w:divBdr>
            <w:top w:val="none" w:sz="0" w:space="0" w:color="auto"/>
            <w:left w:val="none" w:sz="0" w:space="0" w:color="auto"/>
            <w:bottom w:val="none" w:sz="0" w:space="0" w:color="auto"/>
            <w:right w:val="none" w:sz="0" w:space="0" w:color="auto"/>
          </w:divBdr>
        </w:div>
        <w:div w:id="560747079">
          <w:marLeft w:val="0"/>
          <w:marRight w:val="0"/>
          <w:marTop w:val="0"/>
          <w:marBottom w:val="0"/>
          <w:divBdr>
            <w:top w:val="none" w:sz="0" w:space="0" w:color="auto"/>
            <w:left w:val="none" w:sz="0" w:space="0" w:color="auto"/>
            <w:bottom w:val="none" w:sz="0" w:space="0" w:color="auto"/>
            <w:right w:val="none" w:sz="0" w:space="0" w:color="auto"/>
          </w:divBdr>
        </w:div>
        <w:div w:id="380641498">
          <w:marLeft w:val="0"/>
          <w:marRight w:val="0"/>
          <w:marTop w:val="0"/>
          <w:marBottom w:val="0"/>
          <w:divBdr>
            <w:top w:val="none" w:sz="0" w:space="0" w:color="auto"/>
            <w:left w:val="none" w:sz="0" w:space="0" w:color="auto"/>
            <w:bottom w:val="none" w:sz="0" w:space="0" w:color="auto"/>
            <w:right w:val="none" w:sz="0" w:space="0" w:color="auto"/>
          </w:divBdr>
        </w:div>
        <w:div w:id="1404527816">
          <w:marLeft w:val="0"/>
          <w:marRight w:val="0"/>
          <w:marTop w:val="0"/>
          <w:marBottom w:val="0"/>
          <w:divBdr>
            <w:top w:val="none" w:sz="0" w:space="0" w:color="auto"/>
            <w:left w:val="none" w:sz="0" w:space="0" w:color="auto"/>
            <w:bottom w:val="none" w:sz="0" w:space="0" w:color="auto"/>
            <w:right w:val="none" w:sz="0" w:space="0" w:color="auto"/>
          </w:divBdr>
        </w:div>
      </w:divsChild>
    </w:div>
    <w:div w:id="60910554">
      <w:bodyDiv w:val="1"/>
      <w:marLeft w:val="0"/>
      <w:marRight w:val="0"/>
      <w:marTop w:val="0"/>
      <w:marBottom w:val="0"/>
      <w:divBdr>
        <w:top w:val="none" w:sz="0" w:space="0" w:color="auto"/>
        <w:left w:val="none" w:sz="0" w:space="0" w:color="auto"/>
        <w:bottom w:val="none" w:sz="0" w:space="0" w:color="auto"/>
        <w:right w:val="none" w:sz="0" w:space="0" w:color="auto"/>
      </w:divBdr>
    </w:div>
    <w:div w:id="152381104">
      <w:bodyDiv w:val="1"/>
      <w:marLeft w:val="0"/>
      <w:marRight w:val="0"/>
      <w:marTop w:val="0"/>
      <w:marBottom w:val="0"/>
      <w:divBdr>
        <w:top w:val="none" w:sz="0" w:space="0" w:color="auto"/>
        <w:left w:val="none" w:sz="0" w:space="0" w:color="auto"/>
        <w:bottom w:val="none" w:sz="0" w:space="0" w:color="auto"/>
        <w:right w:val="none" w:sz="0" w:space="0" w:color="auto"/>
      </w:divBdr>
      <w:divsChild>
        <w:div w:id="1184054359">
          <w:marLeft w:val="0"/>
          <w:marRight w:val="0"/>
          <w:marTop w:val="0"/>
          <w:marBottom w:val="0"/>
          <w:divBdr>
            <w:top w:val="none" w:sz="0" w:space="0" w:color="auto"/>
            <w:left w:val="none" w:sz="0" w:space="0" w:color="auto"/>
            <w:bottom w:val="none" w:sz="0" w:space="0" w:color="auto"/>
            <w:right w:val="none" w:sz="0" w:space="0" w:color="auto"/>
          </w:divBdr>
        </w:div>
        <w:div w:id="28651840">
          <w:marLeft w:val="0"/>
          <w:marRight w:val="0"/>
          <w:marTop w:val="0"/>
          <w:marBottom w:val="0"/>
          <w:divBdr>
            <w:top w:val="none" w:sz="0" w:space="0" w:color="auto"/>
            <w:left w:val="none" w:sz="0" w:space="0" w:color="auto"/>
            <w:bottom w:val="none" w:sz="0" w:space="0" w:color="auto"/>
            <w:right w:val="none" w:sz="0" w:space="0" w:color="auto"/>
          </w:divBdr>
        </w:div>
        <w:div w:id="2134712284">
          <w:marLeft w:val="0"/>
          <w:marRight w:val="0"/>
          <w:marTop w:val="0"/>
          <w:marBottom w:val="0"/>
          <w:divBdr>
            <w:top w:val="none" w:sz="0" w:space="0" w:color="auto"/>
            <w:left w:val="none" w:sz="0" w:space="0" w:color="auto"/>
            <w:bottom w:val="none" w:sz="0" w:space="0" w:color="auto"/>
            <w:right w:val="none" w:sz="0" w:space="0" w:color="auto"/>
          </w:divBdr>
        </w:div>
        <w:div w:id="1310474816">
          <w:marLeft w:val="0"/>
          <w:marRight w:val="0"/>
          <w:marTop w:val="0"/>
          <w:marBottom w:val="0"/>
          <w:divBdr>
            <w:top w:val="none" w:sz="0" w:space="0" w:color="auto"/>
            <w:left w:val="none" w:sz="0" w:space="0" w:color="auto"/>
            <w:bottom w:val="none" w:sz="0" w:space="0" w:color="auto"/>
            <w:right w:val="none" w:sz="0" w:space="0" w:color="auto"/>
          </w:divBdr>
        </w:div>
        <w:div w:id="515114178">
          <w:marLeft w:val="0"/>
          <w:marRight w:val="0"/>
          <w:marTop w:val="0"/>
          <w:marBottom w:val="0"/>
          <w:divBdr>
            <w:top w:val="none" w:sz="0" w:space="0" w:color="auto"/>
            <w:left w:val="none" w:sz="0" w:space="0" w:color="auto"/>
            <w:bottom w:val="none" w:sz="0" w:space="0" w:color="auto"/>
            <w:right w:val="none" w:sz="0" w:space="0" w:color="auto"/>
          </w:divBdr>
        </w:div>
        <w:div w:id="2123332945">
          <w:marLeft w:val="0"/>
          <w:marRight w:val="0"/>
          <w:marTop w:val="0"/>
          <w:marBottom w:val="0"/>
          <w:divBdr>
            <w:top w:val="none" w:sz="0" w:space="0" w:color="auto"/>
            <w:left w:val="none" w:sz="0" w:space="0" w:color="auto"/>
            <w:bottom w:val="none" w:sz="0" w:space="0" w:color="auto"/>
            <w:right w:val="none" w:sz="0" w:space="0" w:color="auto"/>
          </w:divBdr>
        </w:div>
        <w:div w:id="751849697">
          <w:marLeft w:val="0"/>
          <w:marRight w:val="0"/>
          <w:marTop w:val="0"/>
          <w:marBottom w:val="0"/>
          <w:divBdr>
            <w:top w:val="none" w:sz="0" w:space="0" w:color="auto"/>
            <w:left w:val="none" w:sz="0" w:space="0" w:color="auto"/>
            <w:bottom w:val="none" w:sz="0" w:space="0" w:color="auto"/>
            <w:right w:val="none" w:sz="0" w:space="0" w:color="auto"/>
          </w:divBdr>
        </w:div>
        <w:div w:id="1825777814">
          <w:marLeft w:val="0"/>
          <w:marRight w:val="0"/>
          <w:marTop w:val="0"/>
          <w:marBottom w:val="0"/>
          <w:divBdr>
            <w:top w:val="none" w:sz="0" w:space="0" w:color="auto"/>
            <w:left w:val="none" w:sz="0" w:space="0" w:color="auto"/>
            <w:bottom w:val="none" w:sz="0" w:space="0" w:color="auto"/>
            <w:right w:val="none" w:sz="0" w:space="0" w:color="auto"/>
          </w:divBdr>
        </w:div>
        <w:div w:id="88082616">
          <w:marLeft w:val="0"/>
          <w:marRight w:val="0"/>
          <w:marTop w:val="0"/>
          <w:marBottom w:val="0"/>
          <w:divBdr>
            <w:top w:val="none" w:sz="0" w:space="0" w:color="auto"/>
            <w:left w:val="none" w:sz="0" w:space="0" w:color="auto"/>
            <w:bottom w:val="none" w:sz="0" w:space="0" w:color="auto"/>
            <w:right w:val="none" w:sz="0" w:space="0" w:color="auto"/>
          </w:divBdr>
        </w:div>
        <w:div w:id="1925263117">
          <w:marLeft w:val="0"/>
          <w:marRight w:val="0"/>
          <w:marTop w:val="0"/>
          <w:marBottom w:val="0"/>
          <w:divBdr>
            <w:top w:val="none" w:sz="0" w:space="0" w:color="auto"/>
            <w:left w:val="none" w:sz="0" w:space="0" w:color="auto"/>
            <w:bottom w:val="none" w:sz="0" w:space="0" w:color="auto"/>
            <w:right w:val="none" w:sz="0" w:space="0" w:color="auto"/>
          </w:divBdr>
        </w:div>
      </w:divsChild>
    </w:div>
    <w:div w:id="183130538">
      <w:bodyDiv w:val="1"/>
      <w:marLeft w:val="0"/>
      <w:marRight w:val="0"/>
      <w:marTop w:val="0"/>
      <w:marBottom w:val="0"/>
      <w:divBdr>
        <w:top w:val="none" w:sz="0" w:space="0" w:color="auto"/>
        <w:left w:val="none" w:sz="0" w:space="0" w:color="auto"/>
        <w:bottom w:val="none" w:sz="0" w:space="0" w:color="auto"/>
        <w:right w:val="none" w:sz="0" w:space="0" w:color="auto"/>
      </w:divBdr>
      <w:divsChild>
        <w:div w:id="1863206694">
          <w:marLeft w:val="0"/>
          <w:marRight w:val="0"/>
          <w:marTop w:val="0"/>
          <w:marBottom w:val="0"/>
          <w:divBdr>
            <w:top w:val="none" w:sz="0" w:space="0" w:color="auto"/>
            <w:left w:val="none" w:sz="0" w:space="0" w:color="auto"/>
            <w:bottom w:val="none" w:sz="0" w:space="0" w:color="auto"/>
            <w:right w:val="none" w:sz="0" w:space="0" w:color="auto"/>
          </w:divBdr>
        </w:div>
        <w:div w:id="318965311">
          <w:marLeft w:val="0"/>
          <w:marRight w:val="0"/>
          <w:marTop w:val="0"/>
          <w:marBottom w:val="0"/>
          <w:divBdr>
            <w:top w:val="none" w:sz="0" w:space="0" w:color="auto"/>
            <w:left w:val="none" w:sz="0" w:space="0" w:color="auto"/>
            <w:bottom w:val="none" w:sz="0" w:space="0" w:color="auto"/>
            <w:right w:val="none" w:sz="0" w:space="0" w:color="auto"/>
          </w:divBdr>
        </w:div>
        <w:div w:id="378361085">
          <w:marLeft w:val="0"/>
          <w:marRight w:val="0"/>
          <w:marTop w:val="0"/>
          <w:marBottom w:val="0"/>
          <w:divBdr>
            <w:top w:val="none" w:sz="0" w:space="0" w:color="auto"/>
            <w:left w:val="none" w:sz="0" w:space="0" w:color="auto"/>
            <w:bottom w:val="none" w:sz="0" w:space="0" w:color="auto"/>
            <w:right w:val="none" w:sz="0" w:space="0" w:color="auto"/>
          </w:divBdr>
        </w:div>
        <w:div w:id="119737002">
          <w:marLeft w:val="0"/>
          <w:marRight w:val="0"/>
          <w:marTop w:val="0"/>
          <w:marBottom w:val="0"/>
          <w:divBdr>
            <w:top w:val="none" w:sz="0" w:space="0" w:color="auto"/>
            <w:left w:val="none" w:sz="0" w:space="0" w:color="auto"/>
            <w:bottom w:val="none" w:sz="0" w:space="0" w:color="auto"/>
            <w:right w:val="none" w:sz="0" w:space="0" w:color="auto"/>
          </w:divBdr>
        </w:div>
        <w:div w:id="564031246">
          <w:marLeft w:val="0"/>
          <w:marRight w:val="0"/>
          <w:marTop w:val="0"/>
          <w:marBottom w:val="0"/>
          <w:divBdr>
            <w:top w:val="none" w:sz="0" w:space="0" w:color="auto"/>
            <w:left w:val="none" w:sz="0" w:space="0" w:color="auto"/>
            <w:bottom w:val="none" w:sz="0" w:space="0" w:color="auto"/>
            <w:right w:val="none" w:sz="0" w:space="0" w:color="auto"/>
          </w:divBdr>
        </w:div>
        <w:div w:id="451485415">
          <w:marLeft w:val="0"/>
          <w:marRight w:val="0"/>
          <w:marTop w:val="0"/>
          <w:marBottom w:val="0"/>
          <w:divBdr>
            <w:top w:val="none" w:sz="0" w:space="0" w:color="auto"/>
            <w:left w:val="none" w:sz="0" w:space="0" w:color="auto"/>
            <w:bottom w:val="none" w:sz="0" w:space="0" w:color="auto"/>
            <w:right w:val="none" w:sz="0" w:space="0" w:color="auto"/>
          </w:divBdr>
        </w:div>
        <w:div w:id="430050186">
          <w:marLeft w:val="0"/>
          <w:marRight w:val="0"/>
          <w:marTop w:val="0"/>
          <w:marBottom w:val="0"/>
          <w:divBdr>
            <w:top w:val="none" w:sz="0" w:space="0" w:color="auto"/>
            <w:left w:val="none" w:sz="0" w:space="0" w:color="auto"/>
            <w:bottom w:val="none" w:sz="0" w:space="0" w:color="auto"/>
            <w:right w:val="none" w:sz="0" w:space="0" w:color="auto"/>
          </w:divBdr>
        </w:div>
        <w:div w:id="901452367">
          <w:marLeft w:val="0"/>
          <w:marRight w:val="0"/>
          <w:marTop w:val="0"/>
          <w:marBottom w:val="0"/>
          <w:divBdr>
            <w:top w:val="none" w:sz="0" w:space="0" w:color="auto"/>
            <w:left w:val="none" w:sz="0" w:space="0" w:color="auto"/>
            <w:bottom w:val="none" w:sz="0" w:space="0" w:color="auto"/>
            <w:right w:val="none" w:sz="0" w:space="0" w:color="auto"/>
          </w:divBdr>
        </w:div>
        <w:div w:id="2021811888">
          <w:marLeft w:val="0"/>
          <w:marRight w:val="0"/>
          <w:marTop w:val="0"/>
          <w:marBottom w:val="0"/>
          <w:divBdr>
            <w:top w:val="none" w:sz="0" w:space="0" w:color="auto"/>
            <w:left w:val="none" w:sz="0" w:space="0" w:color="auto"/>
            <w:bottom w:val="none" w:sz="0" w:space="0" w:color="auto"/>
            <w:right w:val="none" w:sz="0" w:space="0" w:color="auto"/>
          </w:divBdr>
        </w:div>
        <w:div w:id="328411059">
          <w:marLeft w:val="0"/>
          <w:marRight w:val="0"/>
          <w:marTop w:val="0"/>
          <w:marBottom w:val="0"/>
          <w:divBdr>
            <w:top w:val="none" w:sz="0" w:space="0" w:color="auto"/>
            <w:left w:val="none" w:sz="0" w:space="0" w:color="auto"/>
            <w:bottom w:val="none" w:sz="0" w:space="0" w:color="auto"/>
            <w:right w:val="none" w:sz="0" w:space="0" w:color="auto"/>
          </w:divBdr>
        </w:div>
        <w:div w:id="455954229">
          <w:marLeft w:val="0"/>
          <w:marRight w:val="0"/>
          <w:marTop w:val="0"/>
          <w:marBottom w:val="0"/>
          <w:divBdr>
            <w:top w:val="none" w:sz="0" w:space="0" w:color="auto"/>
            <w:left w:val="none" w:sz="0" w:space="0" w:color="auto"/>
            <w:bottom w:val="none" w:sz="0" w:space="0" w:color="auto"/>
            <w:right w:val="none" w:sz="0" w:space="0" w:color="auto"/>
          </w:divBdr>
        </w:div>
        <w:div w:id="1066732098">
          <w:marLeft w:val="0"/>
          <w:marRight w:val="0"/>
          <w:marTop w:val="0"/>
          <w:marBottom w:val="0"/>
          <w:divBdr>
            <w:top w:val="none" w:sz="0" w:space="0" w:color="auto"/>
            <w:left w:val="none" w:sz="0" w:space="0" w:color="auto"/>
            <w:bottom w:val="none" w:sz="0" w:space="0" w:color="auto"/>
            <w:right w:val="none" w:sz="0" w:space="0" w:color="auto"/>
          </w:divBdr>
        </w:div>
        <w:div w:id="99884042">
          <w:marLeft w:val="0"/>
          <w:marRight w:val="0"/>
          <w:marTop w:val="0"/>
          <w:marBottom w:val="0"/>
          <w:divBdr>
            <w:top w:val="none" w:sz="0" w:space="0" w:color="auto"/>
            <w:left w:val="none" w:sz="0" w:space="0" w:color="auto"/>
            <w:bottom w:val="none" w:sz="0" w:space="0" w:color="auto"/>
            <w:right w:val="none" w:sz="0" w:space="0" w:color="auto"/>
          </w:divBdr>
        </w:div>
        <w:div w:id="913012219">
          <w:marLeft w:val="0"/>
          <w:marRight w:val="0"/>
          <w:marTop w:val="0"/>
          <w:marBottom w:val="0"/>
          <w:divBdr>
            <w:top w:val="none" w:sz="0" w:space="0" w:color="auto"/>
            <w:left w:val="none" w:sz="0" w:space="0" w:color="auto"/>
            <w:bottom w:val="none" w:sz="0" w:space="0" w:color="auto"/>
            <w:right w:val="none" w:sz="0" w:space="0" w:color="auto"/>
          </w:divBdr>
        </w:div>
        <w:div w:id="1323894961">
          <w:marLeft w:val="0"/>
          <w:marRight w:val="0"/>
          <w:marTop w:val="0"/>
          <w:marBottom w:val="0"/>
          <w:divBdr>
            <w:top w:val="none" w:sz="0" w:space="0" w:color="auto"/>
            <w:left w:val="none" w:sz="0" w:space="0" w:color="auto"/>
            <w:bottom w:val="none" w:sz="0" w:space="0" w:color="auto"/>
            <w:right w:val="none" w:sz="0" w:space="0" w:color="auto"/>
          </w:divBdr>
        </w:div>
      </w:divsChild>
    </w:div>
    <w:div w:id="188494419">
      <w:bodyDiv w:val="1"/>
      <w:marLeft w:val="0"/>
      <w:marRight w:val="0"/>
      <w:marTop w:val="0"/>
      <w:marBottom w:val="0"/>
      <w:divBdr>
        <w:top w:val="none" w:sz="0" w:space="0" w:color="auto"/>
        <w:left w:val="none" w:sz="0" w:space="0" w:color="auto"/>
        <w:bottom w:val="none" w:sz="0" w:space="0" w:color="auto"/>
        <w:right w:val="none" w:sz="0" w:space="0" w:color="auto"/>
      </w:divBdr>
      <w:divsChild>
        <w:div w:id="134030590">
          <w:marLeft w:val="0"/>
          <w:marRight w:val="0"/>
          <w:marTop w:val="0"/>
          <w:marBottom w:val="0"/>
          <w:divBdr>
            <w:top w:val="none" w:sz="0" w:space="0" w:color="auto"/>
            <w:left w:val="none" w:sz="0" w:space="0" w:color="auto"/>
            <w:bottom w:val="none" w:sz="0" w:space="0" w:color="auto"/>
            <w:right w:val="none" w:sz="0" w:space="0" w:color="auto"/>
          </w:divBdr>
        </w:div>
        <w:div w:id="605842899">
          <w:marLeft w:val="0"/>
          <w:marRight w:val="0"/>
          <w:marTop w:val="0"/>
          <w:marBottom w:val="0"/>
          <w:divBdr>
            <w:top w:val="none" w:sz="0" w:space="0" w:color="auto"/>
            <w:left w:val="none" w:sz="0" w:space="0" w:color="auto"/>
            <w:bottom w:val="none" w:sz="0" w:space="0" w:color="auto"/>
            <w:right w:val="none" w:sz="0" w:space="0" w:color="auto"/>
          </w:divBdr>
        </w:div>
        <w:div w:id="1342656866">
          <w:marLeft w:val="0"/>
          <w:marRight w:val="0"/>
          <w:marTop w:val="0"/>
          <w:marBottom w:val="0"/>
          <w:divBdr>
            <w:top w:val="none" w:sz="0" w:space="0" w:color="auto"/>
            <w:left w:val="none" w:sz="0" w:space="0" w:color="auto"/>
            <w:bottom w:val="none" w:sz="0" w:space="0" w:color="auto"/>
            <w:right w:val="none" w:sz="0" w:space="0" w:color="auto"/>
          </w:divBdr>
        </w:div>
        <w:div w:id="1181360722">
          <w:marLeft w:val="0"/>
          <w:marRight w:val="0"/>
          <w:marTop w:val="0"/>
          <w:marBottom w:val="0"/>
          <w:divBdr>
            <w:top w:val="none" w:sz="0" w:space="0" w:color="auto"/>
            <w:left w:val="none" w:sz="0" w:space="0" w:color="auto"/>
            <w:bottom w:val="none" w:sz="0" w:space="0" w:color="auto"/>
            <w:right w:val="none" w:sz="0" w:space="0" w:color="auto"/>
          </w:divBdr>
        </w:div>
        <w:div w:id="885526074">
          <w:marLeft w:val="0"/>
          <w:marRight w:val="0"/>
          <w:marTop w:val="0"/>
          <w:marBottom w:val="0"/>
          <w:divBdr>
            <w:top w:val="none" w:sz="0" w:space="0" w:color="auto"/>
            <w:left w:val="none" w:sz="0" w:space="0" w:color="auto"/>
            <w:bottom w:val="none" w:sz="0" w:space="0" w:color="auto"/>
            <w:right w:val="none" w:sz="0" w:space="0" w:color="auto"/>
          </w:divBdr>
        </w:div>
        <w:div w:id="1589925372">
          <w:marLeft w:val="0"/>
          <w:marRight w:val="0"/>
          <w:marTop w:val="0"/>
          <w:marBottom w:val="0"/>
          <w:divBdr>
            <w:top w:val="none" w:sz="0" w:space="0" w:color="auto"/>
            <w:left w:val="none" w:sz="0" w:space="0" w:color="auto"/>
            <w:bottom w:val="none" w:sz="0" w:space="0" w:color="auto"/>
            <w:right w:val="none" w:sz="0" w:space="0" w:color="auto"/>
          </w:divBdr>
        </w:div>
        <w:div w:id="1356812383">
          <w:marLeft w:val="0"/>
          <w:marRight w:val="0"/>
          <w:marTop w:val="0"/>
          <w:marBottom w:val="0"/>
          <w:divBdr>
            <w:top w:val="none" w:sz="0" w:space="0" w:color="auto"/>
            <w:left w:val="none" w:sz="0" w:space="0" w:color="auto"/>
            <w:bottom w:val="none" w:sz="0" w:space="0" w:color="auto"/>
            <w:right w:val="none" w:sz="0" w:space="0" w:color="auto"/>
          </w:divBdr>
        </w:div>
        <w:div w:id="1745951654">
          <w:marLeft w:val="0"/>
          <w:marRight w:val="0"/>
          <w:marTop w:val="0"/>
          <w:marBottom w:val="0"/>
          <w:divBdr>
            <w:top w:val="none" w:sz="0" w:space="0" w:color="auto"/>
            <w:left w:val="none" w:sz="0" w:space="0" w:color="auto"/>
            <w:bottom w:val="none" w:sz="0" w:space="0" w:color="auto"/>
            <w:right w:val="none" w:sz="0" w:space="0" w:color="auto"/>
          </w:divBdr>
        </w:div>
        <w:div w:id="1302728462">
          <w:marLeft w:val="0"/>
          <w:marRight w:val="0"/>
          <w:marTop w:val="0"/>
          <w:marBottom w:val="0"/>
          <w:divBdr>
            <w:top w:val="none" w:sz="0" w:space="0" w:color="auto"/>
            <w:left w:val="none" w:sz="0" w:space="0" w:color="auto"/>
            <w:bottom w:val="none" w:sz="0" w:space="0" w:color="auto"/>
            <w:right w:val="none" w:sz="0" w:space="0" w:color="auto"/>
          </w:divBdr>
        </w:div>
      </w:divsChild>
    </w:div>
    <w:div w:id="190191132">
      <w:bodyDiv w:val="1"/>
      <w:marLeft w:val="0"/>
      <w:marRight w:val="0"/>
      <w:marTop w:val="0"/>
      <w:marBottom w:val="0"/>
      <w:divBdr>
        <w:top w:val="none" w:sz="0" w:space="0" w:color="auto"/>
        <w:left w:val="none" w:sz="0" w:space="0" w:color="auto"/>
        <w:bottom w:val="none" w:sz="0" w:space="0" w:color="auto"/>
        <w:right w:val="none" w:sz="0" w:space="0" w:color="auto"/>
      </w:divBdr>
      <w:divsChild>
        <w:div w:id="1883132065">
          <w:marLeft w:val="0"/>
          <w:marRight w:val="0"/>
          <w:marTop w:val="0"/>
          <w:marBottom w:val="0"/>
          <w:divBdr>
            <w:top w:val="none" w:sz="0" w:space="0" w:color="auto"/>
            <w:left w:val="none" w:sz="0" w:space="0" w:color="auto"/>
            <w:bottom w:val="none" w:sz="0" w:space="0" w:color="auto"/>
            <w:right w:val="none" w:sz="0" w:space="0" w:color="auto"/>
          </w:divBdr>
        </w:div>
        <w:div w:id="1299800891">
          <w:marLeft w:val="0"/>
          <w:marRight w:val="0"/>
          <w:marTop w:val="0"/>
          <w:marBottom w:val="0"/>
          <w:divBdr>
            <w:top w:val="none" w:sz="0" w:space="0" w:color="auto"/>
            <w:left w:val="none" w:sz="0" w:space="0" w:color="auto"/>
            <w:bottom w:val="none" w:sz="0" w:space="0" w:color="auto"/>
            <w:right w:val="none" w:sz="0" w:space="0" w:color="auto"/>
          </w:divBdr>
        </w:div>
        <w:div w:id="1744330365">
          <w:marLeft w:val="0"/>
          <w:marRight w:val="0"/>
          <w:marTop w:val="0"/>
          <w:marBottom w:val="0"/>
          <w:divBdr>
            <w:top w:val="none" w:sz="0" w:space="0" w:color="auto"/>
            <w:left w:val="none" w:sz="0" w:space="0" w:color="auto"/>
            <w:bottom w:val="none" w:sz="0" w:space="0" w:color="auto"/>
            <w:right w:val="none" w:sz="0" w:space="0" w:color="auto"/>
          </w:divBdr>
        </w:div>
        <w:div w:id="400098890">
          <w:marLeft w:val="0"/>
          <w:marRight w:val="0"/>
          <w:marTop w:val="0"/>
          <w:marBottom w:val="0"/>
          <w:divBdr>
            <w:top w:val="none" w:sz="0" w:space="0" w:color="auto"/>
            <w:left w:val="none" w:sz="0" w:space="0" w:color="auto"/>
            <w:bottom w:val="none" w:sz="0" w:space="0" w:color="auto"/>
            <w:right w:val="none" w:sz="0" w:space="0" w:color="auto"/>
          </w:divBdr>
        </w:div>
        <w:div w:id="1221163511">
          <w:marLeft w:val="0"/>
          <w:marRight w:val="0"/>
          <w:marTop w:val="0"/>
          <w:marBottom w:val="0"/>
          <w:divBdr>
            <w:top w:val="none" w:sz="0" w:space="0" w:color="auto"/>
            <w:left w:val="none" w:sz="0" w:space="0" w:color="auto"/>
            <w:bottom w:val="none" w:sz="0" w:space="0" w:color="auto"/>
            <w:right w:val="none" w:sz="0" w:space="0" w:color="auto"/>
          </w:divBdr>
        </w:div>
        <w:div w:id="837695398">
          <w:marLeft w:val="0"/>
          <w:marRight w:val="0"/>
          <w:marTop w:val="0"/>
          <w:marBottom w:val="0"/>
          <w:divBdr>
            <w:top w:val="none" w:sz="0" w:space="0" w:color="auto"/>
            <w:left w:val="none" w:sz="0" w:space="0" w:color="auto"/>
            <w:bottom w:val="none" w:sz="0" w:space="0" w:color="auto"/>
            <w:right w:val="none" w:sz="0" w:space="0" w:color="auto"/>
          </w:divBdr>
        </w:div>
        <w:div w:id="1638418550">
          <w:marLeft w:val="0"/>
          <w:marRight w:val="0"/>
          <w:marTop w:val="0"/>
          <w:marBottom w:val="0"/>
          <w:divBdr>
            <w:top w:val="none" w:sz="0" w:space="0" w:color="auto"/>
            <w:left w:val="none" w:sz="0" w:space="0" w:color="auto"/>
            <w:bottom w:val="none" w:sz="0" w:space="0" w:color="auto"/>
            <w:right w:val="none" w:sz="0" w:space="0" w:color="auto"/>
          </w:divBdr>
        </w:div>
        <w:div w:id="89156331">
          <w:marLeft w:val="0"/>
          <w:marRight w:val="0"/>
          <w:marTop w:val="0"/>
          <w:marBottom w:val="0"/>
          <w:divBdr>
            <w:top w:val="none" w:sz="0" w:space="0" w:color="auto"/>
            <w:left w:val="none" w:sz="0" w:space="0" w:color="auto"/>
            <w:bottom w:val="none" w:sz="0" w:space="0" w:color="auto"/>
            <w:right w:val="none" w:sz="0" w:space="0" w:color="auto"/>
          </w:divBdr>
        </w:div>
        <w:div w:id="1795975751">
          <w:marLeft w:val="0"/>
          <w:marRight w:val="0"/>
          <w:marTop w:val="0"/>
          <w:marBottom w:val="0"/>
          <w:divBdr>
            <w:top w:val="none" w:sz="0" w:space="0" w:color="auto"/>
            <w:left w:val="none" w:sz="0" w:space="0" w:color="auto"/>
            <w:bottom w:val="none" w:sz="0" w:space="0" w:color="auto"/>
            <w:right w:val="none" w:sz="0" w:space="0" w:color="auto"/>
          </w:divBdr>
        </w:div>
        <w:div w:id="1351224254">
          <w:marLeft w:val="0"/>
          <w:marRight w:val="0"/>
          <w:marTop w:val="0"/>
          <w:marBottom w:val="0"/>
          <w:divBdr>
            <w:top w:val="none" w:sz="0" w:space="0" w:color="auto"/>
            <w:left w:val="none" w:sz="0" w:space="0" w:color="auto"/>
            <w:bottom w:val="none" w:sz="0" w:space="0" w:color="auto"/>
            <w:right w:val="none" w:sz="0" w:space="0" w:color="auto"/>
          </w:divBdr>
        </w:div>
        <w:div w:id="2009870678">
          <w:marLeft w:val="0"/>
          <w:marRight w:val="0"/>
          <w:marTop w:val="0"/>
          <w:marBottom w:val="0"/>
          <w:divBdr>
            <w:top w:val="none" w:sz="0" w:space="0" w:color="auto"/>
            <w:left w:val="none" w:sz="0" w:space="0" w:color="auto"/>
            <w:bottom w:val="none" w:sz="0" w:space="0" w:color="auto"/>
            <w:right w:val="none" w:sz="0" w:space="0" w:color="auto"/>
          </w:divBdr>
        </w:div>
        <w:div w:id="1067462530">
          <w:marLeft w:val="0"/>
          <w:marRight w:val="0"/>
          <w:marTop w:val="0"/>
          <w:marBottom w:val="0"/>
          <w:divBdr>
            <w:top w:val="none" w:sz="0" w:space="0" w:color="auto"/>
            <w:left w:val="none" w:sz="0" w:space="0" w:color="auto"/>
            <w:bottom w:val="none" w:sz="0" w:space="0" w:color="auto"/>
            <w:right w:val="none" w:sz="0" w:space="0" w:color="auto"/>
          </w:divBdr>
        </w:div>
        <w:div w:id="802845901">
          <w:marLeft w:val="0"/>
          <w:marRight w:val="0"/>
          <w:marTop w:val="0"/>
          <w:marBottom w:val="0"/>
          <w:divBdr>
            <w:top w:val="none" w:sz="0" w:space="0" w:color="auto"/>
            <w:left w:val="none" w:sz="0" w:space="0" w:color="auto"/>
            <w:bottom w:val="none" w:sz="0" w:space="0" w:color="auto"/>
            <w:right w:val="none" w:sz="0" w:space="0" w:color="auto"/>
          </w:divBdr>
        </w:div>
        <w:div w:id="355236285">
          <w:marLeft w:val="0"/>
          <w:marRight w:val="0"/>
          <w:marTop w:val="0"/>
          <w:marBottom w:val="0"/>
          <w:divBdr>
            <w:top w:val="none" w:sz="0" w:space="0" w:color="auto"/>
            <w:left w:val="none" w:sz="0" w:space="0" w:color="auto"/>
            <w:bottom w:val="none" w:sz="0" w:space="0" w:color="auto"/>
            <w:right w:val="none" w:sz="0" w:space="0" w:color="auto"/>
          </w:divBdr>
        </w:div>
        <w:div w:id="2050109010">
          <w:marLeft w:val="0"/>
          <w:marRight w:val="0"/>
          <w:marTop w:val="0"/>
          <w:marBottom w:val="0"/>
          <w:divBdr>
            <w:top w:val="none" w:sz="0" w:space="0" w:color="auto"/>
            <w:left w:val="none" w:sz="0" w:space="0" w:color="auto"/>
            <w:bottom w:val="none" w:sz="0" w:space="0" w:color="auto"/>
            <w:right w:val="none" w:sz="0" w:space="0" w:color="auto"/>
          </w:divBdr>
        </w:div>
        <w:div w:id="473105819">
          <w:marLeft w:val="0"/>
          <w:marRight w:val="0"/>
          <w:marTop w:val="0"/>
          <w:marBottom w:val="0"/>
          <w:divBdr>
            <w:top w:val="none" w:sz="0" w:space="0" w:color="auto"/>
            <w:left w:val="none" w:sz="0" w:space="0" w:color="auto"/>
            <w:bottom w:val="none" w:sz="0" w:space="0" w:color="auto"/>
            <w:right w:val="none" w:sz="0" w:space="0" w:color="auto"/>
          </w:divBdr>
        </w:div>
      </w:divsChild>
    </w:div>
    <w:div w:id="267666391">
      <w:bodyDiv w:val="1"/>
      <w:marLeft w:val="0"/>
      <w:marRight w:val="0"/>
      <w:marTop w:val="0"/>
      <w:marBottom w:val="0"/>
      <w:divBdr>
        <w:top w:val="none" w:sz="0" w:space="0" w:color="auto"/>
        <w:left w:val="none" w:sz="0" w:space="0" w:color="auto"/>
        <w:bottom w:val="none" w:sz="0" w:space="0" w:color="auto"/>
        <w:right w:val="none" w:sz="0" w:space="0" w:color="auto"/>
      </w:divBdr>
      <w:divsChild>
        <w:div w:id="98451347">
          <w:marLeft w:val="0"/>
          <w:marRight w:val="0"/>
          <w:marTop w:val="0"/>
          <w:marBottom w:val="0"/>
          <w:divBdr>
            <w:top w:val="none" w:sz="0" w:space="0" w:color="auto"/>
            <w:left w:val="none" w:sz="0" w:space="0" w:color="auto"/>
            <w:bottom w:val="none" w:sz="0" w:space="0" w:color="auto"/>
            <w:right w:val="none" w:sz="0" w:space="0" w:color="auto"/>
          </w:divBdr>
        </w:div>
        <w:div w:id="372779329">
          <w:marLeft w:val="0"/>
          <w:marRight w:val="0"/>
          <w:marTop w:val="0"/>
          <w:marBottom w:val="0"/>
          <w:divBdr>
            <w:top w:val="none" w:sz="0" w:space="0" w:color="auto"/>
            <w:left w:val="none" w:sz="0" w:space="0" w:color="auto"/>
            <w:bottom w:val="none" w:sz="0" w:space="0" w:color="auto"/>
            <w:right w:val="none" w:sz="0" w:space="0" w:color="auto"/>
          </w:divBdr>
        </w:div>
        <w:div w:id="820662095">
          <w:marLeft w:val="0"/>
          <w:marRight w:val="0"/>
          <w:marTop w:val="0"/>
          <w:marBottom w:val="0"/>
          <w:divBdr>
            <w:top w:val="none" w:sz="0" w:space="0" w:color="auto"/>
            <w:left w:val="none" w:sz="0" w:space="0" w:color="auto"/>
            <w:bottom w:val="none" w:sz="0" w:space="0" w:color="auto"/>
            <w:right w:val="none" w:sz="0" w:space="0" w:color="auto"/>
          </w:divBdr>
        </w:div>
        <w:div w:id="427234828">
          <w:marLeft w:val="0"/>
          <w:marRight w:val="0"/>
          <w:marTop w:val="0"/>
          <w:marBottom w:val="0"/>
          <w:divBdr>
            <w:top w:val="none" w:sz="0" w:space="0" w:color="auto"/>
            <w:left w:val="none" w:sz="0" w:space="0" w:color="auto"/>
            <w:bottom w:val="none" w:sz="0" w:space="0" w:color="auto"/>
            <w:right w:val="none" w:sz="0" w:space="0" w:color="auto"/>
          </w:divBdr>
        </w:div>
        <w:div w:id="1546289061">
          <w:marLeft w:val="0"/>
          <w:marRight w:val="0"/>
          <w:marTop w:val="0"/>
          <w:marBottom w:val="0"/>
          <w:divBdr>
            <w:top w:val="none" w:sz="0" w:space="0" w:color="auto"/>
            <w:left w:val="none" w:sz="0" w:space="0" w:color="auto"/>
            <w:bottom w:val="none" w:sz="0" w:space="0" w:color="auto"/>
            <w:right w:val="none" w:sz="0" w:space="0" w:color="auto"/>
          </w:divBdr>
        </w:div>
        <w:div w:id="29184097">
          <w:marLeft w:val="0"/>
          <w:marRight w:val="0"/>
          <w:marTop w:val="0"/>
          <w:marBottom w:val="0"/>
          <w:divBdr>
            <w:top w:val="none" w:sz="0" w:space="0" w:color="auto"/>
            <w:left w:val="none" w:sz="0" w:space="0" w:color="auto"/>
            <w:bottom w:val="none" w:sz="0" w:space="0" w:color="auto"/>
            <w:right w:val="none" w:sz="0" w:space="0" w:color="auto"/>
          </w:divBdr>
        </w:div>
        <w:div w:id="877159380">
          <w:marLeft w:val="0"/>
          <w:marRight w:val="0"/>
          <w:marTop w:val="0"/>
          <w:marBottom w:val="0"/>
          <w:divBdr>
            <w:top w:val="none" w:sz="0" w:space="0" w:color="auto"/>
            <w:left w:val="none" w:sz="0" w:space="0" w:color="auto"/>
            <w:bottom w:val="none" w:sz="0" w:space="0" w:color="auto"/>
            <w:right w:val="none" w:sz="0" w:space="0" w:color="auto"/>
          </w:divBdr>
        </w:div>
        <w:div w:id="1513455378">
          <w:marLeft w:val="0"/>
          <w:marRight w:val="0"/>
          <w:marTop w:val="0"/>
          <w:marBottom w:val="0"/>
          <w:divBdr>
            <w:top w:val="none" w:sz="0" w:space="0" w:color="auto"/>
            <w:left w:val="none" w:sz="0" w:space="0" w:color="auto"/>
            <w:bottom w:val="none" w:sz="0" w:space="0" w:color="auto"/>
            <w:right w:val="none" w:sz="0" w:space="0" w:color="auto"/>
          </w:divBdr>
        </w:div>
        <w:div w:id="1888102570">
          <w:marLeft w:val="0"/>
          <w:marRight w:val="0"/>
          <w:marTop w:val="0"/>
          <w:marBottom w:val="0"/>
          <w:divBdr>
            <w:top w:val="none" w:sz="0" w:space="0" w:color="auto"/>
            <w:left w:val="none" w:sz="0" w:space="0" w:color="auto"/>
            <w:bottom w:val="none" w:sz="0" w:space="0" w:color="auto"/>
            <w:right w:val="none" w:sz="0" w:space="0" w:color="auto"/>
          </w:divBdr>
        </w:div>
      </w:divsChild>
    </w:div>
    <w:div w:id="270164010">
      <w:bodyDiv w:val="1"/>
      <w:marLeft w:val="0"/>
      <w:marRight w:val="0"/>
      <w:marTop w:val="0"/>
      <w:marBottom w:val="0"/>
      <w:divBdr>
        <w:top w:val="none" w:sz="0" w:space="0" w:color="auto"/>
        <w:left w:val="none" w:sz="0" w:space="0" w:color="auto"/>
        <w:bottom w:val="none" w:sz="0" w:space="0" w:color="auto"/>
        <w:right w:val="none" w:sz="0" w:space="0" w:color="auto"/>
      </w:divBdr>
    </w:div>
    <w:div w:id="298656693">
      <w:bodyDiv w:val="1"/>
      <w:marLeft w:val="0"/>
      <w:marRight w:val="0"/>
      <w:marTop w:val="0"/>
      <w:marBottom w:val="0"/>
      <w:divBdr>
        <w:top w:val="none" w:sz="0" w:space="0" w:color="auto"/>
        <w:left w:val="none" w:sz="0" w:space="0" w:color="auto"/>
        <w:bottom w:val="none" w:sz="0" w:space="0" w:color="auto"/>
        <w:right w:val="none" w:sz="0" w:space="0" w:color="auto"/>
      </w:divBdr>
      <w:divsChild>
        <w:div w:id="2085253969">
          <w:marLeft w:val="0"/>
          <w:marRight w:val="0"/>
          <w:marTop w:val="0"/>
          <w:marBottom w:val="0"/>
          <w:divBdr>
            <w:top w:val="none" w:sz="0" w:space="0" w:color="auto"/>
            <w:left w:val="none" w:sz="0" w:space="0" w:color="auto"/>
            <w:bottom w:val="none" w:sz="0" w:space="0" w:color="auto"/>
            <w:right w:val="none" w:sz="0" w:space="0" w:color="auto"/>
          </w:divBdr>
        </w:div>
        <w:div w:id="223956517">
          <w:marLeft w:val="0"/>
          <w:marRight w:val="0"/>
          <w:marTop w:val="0"/>
          <w:marBottom w:val="0"/>
          <w:divBdr>
            <w:top w:val="none" w:sz="0" w:space="0" w:color="auto"/>
            <w:left w:val="none" w:sz="0" w:space="0" w:color="auto"/>
            <w:bottom w:val="none" w:sz="0" w:space="0" w:color="auto"/>
            <w:right w:val="none" w:sz="0" w:space="0" w:color="auto"/>
          </w:divBdr>
        </w:div>
        <w:div w:id="20710827">
          <w:marLeft w:val="0"/>
          <w:marRight w:val="0"/>
          <w:marTop w:val="0"/>
          <w:marBottom w:val="0"/>
          <w:divBdr>
            <w:top w:val="none" w:sz="0" w:space="0" w:color="auto"/>
            <w:left w:val="none" w:sz="0" w:space="0" w:color="auto"/>
            <w:bottom w:val="none" w:sz="0" w:space="0" w:color="auto"/>
            <w:right w:val="none" w:sz="0" w:space="0" w:color="auto"/>
          </w:divBdr>
        </w:div>
        <w:div w:id="2137866230">
          <w:marLeft w:val="0"/>
          <w:marRight w:val="0"/>
          <w:marTop w:val="0"/>
          <w:marBottom w:val="0"/>
          <w:divBdr>
            <w:top w:val="none" w:sz="0" w:space="0" w:color="auto"/>
            <w:left w:val="none" w:sz="0" w:space="0" w:color="auto"/>
            <w:bottom w:val="none" w:sz="0" w:space="0" w:color="auto"/>
            <w:right w:val="none" w:sz="0" w:space="0" w:color="auto"/>
          </w:divBdr>
        </w:div>
        <w:div w:id="1830901326">
          <w:marLeft w:val="0"/>
          <w:marRight w:val="0"/>
          <w:marTop w:val="0"/>
          <w:marBottom w:val="0"/>
          <w:divBdr>
            <w:top w:val="none" w:sz="0" w:space="0" w:color="auto"/>
            <w:left w:val="none" w:sz="0" w:space="0" w:color="auto"/>
            <w:bottom w:val="none" w:sz="0" w:space="0" w:color="auto"/>
            <w:right w:val="none" w:sz="0" w:space="0" w:color="auto"/>
          </w:divBdr>
        </w:div>
        <w:div w:id="497619312">
          <w:marLeft w:val="0"/>
          <w:marRight w:val="0"/>
          <w:marTop w:val="0"/>
          <w:marBottom w:val="0"/>
          <w:divBdr>
            <w:top w:val="none" w:sz="0" w:space="0" w:color="auto"/>
            <w:left w:val="none" w:sz="0" w:space="0" w:color="auto"/>
            <w:bottom w:val="none" w:sz="0" w:space="0" w:color="auto"/>
            <w:right w:val="none" w:sz="0" w:space="0" w:color="auto"/>
          </w:divBdr>
        </w:div>
      </w:divsChild>
    </w:div>
    <w:div w:id="300043346">
      <w:bodyDiv w:val="1"/>
      <w:marLeft w:val="0"/>
      <w:marRight w:val="0"/>
      <w:marTop w:val="0"/>
      <w:marBottom w:val="0"/>
      <w:divBdr>
        <w:top w:val="none" w:sz="0" w:space="0" w:color="auto"/>
        <w:left w:val="none" w:sz="0" w:space="0" w:color="auto"/>
        <w:bottom w:val="none" w:sz="0" w:space="0" w:color="auto"/>
        <w:right w:val="none" w:sz="0" w:space="0" w:color="auto"/>
      </w:divBdr>
    </w:div>
    <w:div w:id="314263025">
      <w:bodyDiv w:val="1"/>
      <w:marLeft w:val="0"/>
      <w:marRight w:val="0"/>
      <w:marTop w:val="0"/>
      <w:marBottom w:val="0"/>
      <w:divBdr>
        <w:top w:val="none" w:sz="0" w:space="0" w:color="auto"/>
        <w:left w:val="none" w:sz="0" w:space="0" w:color="auto"/>
        <w:bottom w:val="none" w:sz="0" w:space="0" w:color="auto"/>
        <w:right w:val="none" w:sz="0" w:space="0" w:color="auto"/>
      </w:divBdr>
    </w:div>
    <w:div w:id="327756971">
      <w:bodyDiv w:val="1"/>
      <w:marLeft w:val="0"/>
      <w:marRight w:val="0"/>
      <w:marTop w:val="0"/>
      <w:marBottom w:val="0"/>
      <w:divBdr>
        <w:top w:val="none" w:sz="0" w:space="0" w:color="auto"/>
        <w:left w:val="none" w:sz="0" w:space="0" w:color="auto"/>
        <w:bottom w:val="none" w:sz="0" w:space="0" w:color="auto"/>
        <w:right w:val="none" w:sz="0" w:space="0" w:color="auto"/>
      </w:divBdr>
    </w:div>
    <w:div w:id="350303891">
      <w:bodyDiv w:val="1"/>
      <w:marLeft w:val="0"/>
      <w:marRight w:val="0"/>
      <w:marTop w:val="0"/>
      <w:marBottom w:val="0"/>
      <w:divBdr>
        <w:top w:val="none" w:sz="0" w:space="0" w:color="auto"/>
        <w:left w:val="none" w:sz="0" w:space="0" w:color="auto"/>
        <w:bottom w:val="none" w:sz="0" w:space="0" w:color="auto"/>
        <w:right w:val="none" w:sz="0" w:space="0" w:color="auto"/>
      </w:divBdr>
      <w:divsChild>
        <w:div w:id="841704251">
          <w:marLeft w:val="0"/>
          <w:marRight w:val="0"/>
          <w:marTop w:val="0"/>
          <w:marBottom w:val="0"/>
          <w:divBdr>
            <w:top w:val="none" w:sz="0" w:space="0" w:color="auto"/>
            <w:left w:val="none" w:sz="0" w:space="0" w:color="auto"/>
            <w:bottom w:val="none" w:sz="0" w:space="0" w:color="auto"/>
            <w:right w:val="none" w:sz="0" w:space="0" w:color="auto"/>
          </w:divBdr>
        </w:div>
        <w:div w:id="1732845660">
          <w:marLeft w:val="0"/>
          <w:marRight w:val="0"/>
          <w:marTop w:val="0"/>
          <w:marBottom w:val="0"/>
          <w:divBdr>
            <w:top w:val="none" w:sz="0" w:space="0" w:color="auto"/>
            <w:left w:val="none" w:sz="0" w:space="0" w:color="auto"/>
            <w:bottom w:val="none" w:sz="0" w:space="0" w:color="auto"/>
            <w:right w:val="none" w:sz="0" w:space="0" w:color="auto"/>
          </w:divBdr>
        </w:div>
        <w:div w:id="2121489791">
          <w:marLeft w:val="0"/>
          <w:marRight w:val="0"/>
          <w:marTop w:val="0"/>
          <w:marBottom w:val="0"/>
          <w:divBdr>
            <w:top w:val="none" w:sz="0" w:space="0" w:color="auto"/>
            <w:left w:val="none" w:sz="0" w:space="0" w:color="auto"/>
            <w:bottom w:val="none" w:sz="0" w:space="0" w:color="auto"/>
            <w:right w:val="none" w:sz="0" w:space="0" w:color="auto"/>
          </w:divBdr>
        </w:div>
        <w:div w:id="2016569758">
          <w:marLeft w:val="0"/>
          <w:marRight w:val="0"/>
          <w:marTop w:val="0"/>
          <w:marBottom w:val="0"/>
          <w:divBdr>
            <w:top w:val="none" w:sz="0" w:space="0" w:color="auto"/>
            <w:left w:val="none" w:sz="0" w:space="0" w:color="auto"/>
            <w:bottom w:val="none" w:sz="0" w:space="0" w:color="auto"/>
            <w:right w:val="none" w:sz="0" w:space="0" w:color="auto"/>
          </w:divBdr>
        </w:div>
        <w:div w:id="1910649333">
          <w:marLeft w:val="0"/>
          <w:marRight w:val="0"/>
          <w:marTop w:val="0"/>
          <w:marBottom w:val="0"/>
          <w:divBdr>
            <w:top w:val="none" w:sz="0" w:space="0" w:color="auto"/>
            <w:left w:val="none" w:sz="0" w:space="0" w:color="auto"/>
            <w:bottom w:val="none" w:sz="0" w:space="0" w:color="auto"/>
            <w:right w:val="none" w:sz="0" w:space="0" w:color="auto"/>
          </w:divBdr>
        </w:div>
        <w:div w:id="609363581">
          <w:marLeft w:val="0"/>
          <w:marRight w:val="0"/>
          <w:marTop w:val="0"/>
          <w:marBottom w:val="0"/>
          <w:divBdr>
            <w:top w:val="none" w:sz="0" w:space="0" w:color="auto"/>
            <w:left w:val="none" w:sz="0" w:space="0" w:color="auto"/>
            <w:bottom w:val="none" w:sz="0" w:space="0" w:color="auto"/>
            <w:right w:val="none" w:sz="0" w:space="0" w:color="auto"/>
          </w:divBdr>
        </w:div>
        <w:div w:id="558589083">
          <w:marLeft w:val="0"/>
          <w:marRight w:val="0"/>
          <w:marTop w:val="0"/>
          <w:marBottom w:val="0"/>
          <w:divBdr>
            <w:top w:val="none" w:sz="0" w:space="0" w:color="auto"/>
            <w:left w:val="none" w:sz="0" w:space="0" w:color="auto"/>
            <w:bottom w:val="none" w:sz="0" w:space="0" w:color="auto"/>
            <w:right w:val="none" w:sz="0" w:space="0" w:color="auto"/>
          </w:divBdr>
        </w:div>
        <w:div w:id="987515977">
          <w:marLeft w:val="0"/>
          <w:marRight w:val="0"/>
          <w:marTop w:val="0"/>
          <w:marBottom w:val="0"/>
          <w:divBdr>
            <w:top w:val="none" w:sz="0" w:space="0" w:color="auto"/>
            <w:left w:val="none" w:sz="0" w:space="0" w:color="auto"/>
            <w:bottom w:val="none" w:sz="0" w:space="0" w:color="auto"/>
            <w:right w:val="none" w:sz="0" w:space="0" w:color="auto"/>
          </w:divBdr>
        </w:div>
        <w:div w:id="589967674">
          <w:marLeft w:val="0"/>
          <w:marRight w:val="0"/>
          <w:marTop w:val="0"/>
          <w:marBottom w:val="0"/>
          <w:divBdr>
            <w:top w:val="none" w:sz="0" w:space="0" w:color="auto"/>
            <w:left w:val="none" w:sz="0" w:space="0" w:color="auto"/>
            <w:bottom w:val="none" w:sz="0" w:space="0" w:color="auto"/>
            <w:right w:val="none" w:sz="0" w:space="0" w:color="auto"/>
          </w:divBdr>
        </w:div>
      </w:divsChild>
    </w:div>
    <w:div w:id="387530453">
      <w:bodyDiv w:val="1"/>
      <w:marLeft w:val="0"/>
      <w:marRight w:val="0"/>
      <w:marTop w:val="0"/>
      <w:marBottom w:val="0"/>
      <w:divBdr>
        <w:top w:val="none" w:sz="0" w:space="0" w:color="auto"/>
        <w:left w:val="none" w:sz="0" w:space="0" w:color="auto"/>
        <w:bottom w:val="none" w:sz="0" w:space="0" w:color="auto"/>
        <w:right w:val="none" w:sz="0" w:space="0" w:color="auto"/>
      </w:divBdr>
      <w:divsChild>
        <w:div w:id="561602964">
          <w:marLeft w:val="0"/>
          <w:marRight w:val="0"/>
          <w:marTop w:val="0"/>
          <w:marBottom w:val="0"/>
          <w:divBdr>
            <w:top w:val="none" w:sz="0" w:space="0" w:color="auto"/>
            <w:left w:val="none" w:sz="0" w:space="0" w:color="auto"/>
            <w:bottom w:val="none" w:sz="0" w:space="0" w:color="auto"/>
            <w:right w:val="none" w:sz="0" w:space="0" w:color="auto"/>
          </w:divBdr>
          <w:divsChild>
            <w:div w:id="514930386">
              <w:marLeft w:val="0"/>
              <w:marRight w:val="0"/>
              <w:marTop w:val="0"/>
              <w:marBottom w:val="0"/>
              <w:divBdr>
                <w:top w:val="none" w:sz="0" w:space="0" w:color="auto"/>
                <w:left w:val="none" w:sz="0" w:space="0" w:color="auto"/>
                <w:bottom w:val="none" w:sz="0" w:space="0" w:color="auto"/>
                <w:right w:val="none" w:sz="0" w:space="0" w:color="auto"/>
              </w:divBdr>
              <w:divsChild>
                <w:div w:id="1569223946">
                  <w:marLeft w:val="0"/>
                  <w:marRight w:val="0"/>
                  <w:marTop w:val="0"/>
                  <w:marBottom w:val="0"/>
                  <w:divBdr>
                    <w:top w:val="none" w:sz="0" w:space="0" w:color="auto"/>
                    <w:left w:val="none" w:sz="0" w:space="0" w:color="auto"/>
                    <w:bottom w:val="none" w:sz="0" w:space="0" w:color="auto"/>
                    <w:right w:val="none" w:sz="0" w:space="0" w:color="auto"/>
                  </w:divBdr>
                  <w:divsChild>
                    <w:div w:id="16777258">
                      <w:marLeft w:val="0"/>
                      <w:marRight w:val="0"/>
                      <w:marTop w:val="0"/>
                      <w:marBottom w:val="0"/>
                      <w:divBdr>
                        <w:top w:val="none" w:sz="0" w:space="0" w:color="auto"/>
                        <w:left w:val="none" w:sz="0" w:space="0" w:color="auto"/>
                        <w:bottom w:val="none" w:sz="0" w:space="0" w:color="auto"/>
                        <w:right w:val="none" w:sz="0" w:space="0" w:color="auto"/>
                      </w:divBdr>
                      <w:divsChild>
                        <w:div w:id="656685527">
                          <w:marLeft w:val="0"/>
                          <w:marRight w:val="0"/>
                          <w:marTop w:val="0"/>
                          <w:marBottom w:val="0"/>
                          <w:divBdr>
                            <w:top w:val="none" w:sz="0" w:space="0" w:color="auto"/>
                            <w:left w:val="none" w:sz="0" w:space="0" w:color="auto"/>
                            <w:bottom w:val="none" w:sz="0" w:space="0" w:color="auto"/>
                            <w:right w:val="none" w:sz="0" w:space="0" w:color="auto"/>
                          </w:divBdr>
                          <w:divsChild>
                            <w:div w:id="1278413449">
                              <w:marLeft w:val="0"/>
                              <w:marRight w:val="0"/>
                              <w:marTop w:val="0"/>
                              <w:marBottom w:val="0"/>
                              <w:divBdr>
                                <w:top w:val="none" w:sz="0" w:space="0" w:color="auto"/>
                                <w:left w:val="none" w:sz="0" w:space="0" w:color="auto"/>
                                <w:bottom w:val="none" w:sz="0" w:space="0" w:color="auto"/>
                                <w:right w:val="none" w:sz="0" w:space="0" w:color="auto"/>
                              </w:divBdr>
                              <w:divsChild>
                                <w:div w:id="1295137508">
                                  <w:marLeft w:val="0"/>
                                  <w:marRight w:val="0"/>
                                  <w:marTop w:val="0"/>
                                  <w:marBottom w:val="0"/>
                                  <w:divBdr>
                                    <w:top w:val="none" w:sz="0" w:space="0" w:color="auto"/>
                                    <w:left w:val="none" w:sz="0" w:space="0" w:color="auto"/>
                                    <w:bottom w:val="none" w:sz="0" w:space="0" w:color="auto"/>
                                    <w:right w:val="none" w:sz="0" w:space="0" w:color="auto"/>
                                  </w:divBdr>
                                  <w:divsChild>
                                    <w:div w:id="1941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78057">
      <w:bodyDiv w:val="1"/>
      <w:marLeft w:val="0"/>
      <w:marRight w:val="0"/>
      <w:marTop w:val="0"/>
      <w:marBottom w:val="0"/>
      <w:divBdr>
        <w:top w:val="none" w:sz="0" w:space="0" w:color="auto"/>
        <w:left w:val="none" w:sz="0" w:space="0" w:color="auto"/>
        <w:bottom w:val="none" w:sz="0" w:space="0" w:color="auto"/>
        <w:right w:val="none" w:sz="0" w:space="0" w:color="auto"/>
      </w:divBdr>
    </w:div>
    <w:div w:id="440343406">
      <w:bodyDiv w:val="1"/>
      <w:marLeft w:val="0"/>
      <w:marRight w:val="0"/>
      <w:marTop w:val="0"/>
      <w:marBottom w:val="0"/>
      <w:divBdr>
        <w:top w:val="none" w:sz="0" w:space="0" w:color="auto"/>
        <w:left w:val="none" w:sz="0" w:space="0" w:color="auto"/>
        <w:bottom w:val="none" w:sz="0" w:space="0" w:color="auto"/>
        <w:right w:val="none" w:sz="0" w:space="0" w:color="auto"/>
      </w:divBdr>
    </w:div>
    <w:div w:id="498158461">
      <w:bodyDiv w:val="1"/>
      <w:marLeft w:val="0"/>
      <w:marRight w:val="0"/>
      <w:marTop w:val="0"/>
      <w:marBottom w:val="0"/>
      <w:divBdr>
        <w:top w:val="none" w:sz="0" w:space="0" w:color="auto"/>
        <w:left w:val="none" w:sz="0" w:space="0" w:color="auto"/>
        <w:bottom w:val="none" w:sz="0" w:space="0" w:color="auto"/>
        <w:right w:val="none" w:sz="0" w:space="0" w:color="auto"/>
      </w:divBdr>
      <w:divsChild>
        <w:div w:id="1565290345">
          <w:marLeft w:val="0"/>
          <w:marRight w:val="0"/>
          <w:marTop w:val="0"/>
          <w:marBottom w:val="0"/>
          <w:divBdr>
            <w:top w:val="none" w:sz="0" w:space="0" w:color="auto"/>
            <w:left w:val="none" w:sz="0" w:space="0" w:color="auto"/>
            <w:bottom w:val="none" w:sz="0" w:space="0" w:color="auto"/>
            <w:right w:val="none" w:sz="0" w:space="0" w:color="auto"/>
          </w:divBdr>
        </w:div>
        <w:div w:id="1262759206">
          <w:marLeft w:val="0"/>
          <w:marRight w:val="0"/>
          <w:marTop w:val="0"/>
          <w:marBottom w:val="0"/>
          <w:divBdr>
            <w:top w:val="none" w:sz="0" w:space="0" w:color="auto"/>
            <w:left w:val="none" w:sz="0" w:space="0" w:color="auto"/>
            <w:bottom w:val="none" w:sz="0" w:space="0" w:color="auto"/>
            <w:right w:val="none" w:sz="0" w:space="0" w:color="auto"/>
          </w:divBdr>
        </w:div>
        <w:div w:id="580212589">
          <w:marLeft w:val="0"/>
          <w:marRight w:val="0"/>
          <w:marTop w:val="0"/>
          <w:marBottom w:val="0"/>
          <w:divBdr>
            <w:top w:val="none" w:sz="0" w:space="0" w:color="auto"/>
            <w:left w:val="none" w:sz="0" w:space="0" w:color="auto"/>
            <w:bottom w:val="none" w:sz="0" w:space="0" w:color="auto"/>
            <w:right w:val="none" w:sz="0" w:space="0" w:color="auto"/>
          </w:divBdr>
        </w:div>
        <w:div w:id="183176940">
          <w:marLeft w:val="0"/>
          <w:marRight w:val="0"/>
          <w:marTop w:val="0"/>
          <w:marBottom w:val="0"/>
          <w:divBdr>
            <w:top w:val="none" w:sz="0" w:space="0" w:color="auto"/>
            <w:left w:val="none" w:sz="0" w:space="0" w:color="auto"/>
            <w:bottom w:val="none" w:sz="0" w:space="0" w:color="auto"/>
            <w:right w:val="none" w:sz="0" w:space="0" w:color="auto"/>
          </w:divBdr>
        </w:div>
        <w:div w:id="2110199947">
          <w:marLeft w:val="0"/>
          <w:marRight w:val="0"/>
          <w:marTop w:val="0"/>
          <w:marBottom w:val="0"/>
          <w:divBdr>
            <w:top w:val="none" w:sz="0" w:space="0" w:color="auto"/>
            <w:left w:val="none" w:sz="0" w:space="0" w:color="auto"/>
            <w:bottom w:val="none" w:sz="0" w:space="0" w:color="auto"/>
            <w:right w:val="none" w:sz="0" w:space="0" w:color="auto"/>
          </w:divBdr>
        </w:div>
      </w:divsChild>
    </w:div>
    <w:div w:id="532041014">
      <w:bodyDiv w:val="1"/>
      <w:marLeft w:val="0"/>
      <w:marRight w:val="0"/>
      <w:marTop w:val="0"/>
      <w:marBottom w:val="0"/>
      <w:divBdr>
        <w:top w:val="none" w:sz="0" w:space="0" w:color="auto"/>
        <w:left w:val="none" w:sz="0" w:space="0" w:color="auto"/>
        <w:bottom w:val="none" w:sz="0" w:space="0" w:color="auto"/>
        <w:right w:val="none" w:sz="0" w:space="0" w:color="auto"/>
      </w:divBdr>
      <w:divsChild>
        <w:div w:id="2053457993">
          <w:marLeft w:val="0"/>
          <w:marRight w:val="0"/>
          <w:marTop w:val="0"/>
          <w:marBottom w:val="0"/>
          <w:divBdr>
            <w:top w:val="none" w:sz="0" w:space="0" w:color="auto"/>
            <w:left w:val="none" w:sz="0" w:space="0" w:color="auto"/>
            <w:bottom w:val="none" w:sz="0" w:space="0" w:color="auto"/>
            <w:right w:val="none" w:sz="0" w:space="0" w:color="auto"/>
          </w:divBdr>
        </w:div>
        <w:div w:id="1201868506">
          <w:marLeft w:val="0"/>
          <w:marRight w:val="0"/>
          <w:marTop w:val="0"/>
          <w:marBottom w:val="0"/>
          <w:divBdr>
            <w:top w:val="none" w:sz="0" w:space="0" w:color="auto"/>
            <w:left w:val="none" w:sz="0" w:space="0" w:color="auto"/>
            <w:bottom w:val="none" w:sz="0" w:space="0" w:color="auto"/>
            <w:right w:val="none" w:sz="0" w:space="0" w:color="auto"/>
          </w:divBdr>
        </w:div>
        <w:div w:id="1543788238">
          <w:marLeft w:val="0"/>
          <w:marRight w:val="0"/>
          <w:marTop w:val="0"/>
          <w:marBottom w:val="0"/>
          <w:divBdr>
            <w:top w:val="none" w:sz="0" w:space="0" w:color="auto"/>
            <w:left w:val="none" w:sz="0" w:space="0" w:color="auto"/>
            <w:bottom w:val="none" w:sz="0" w:space="0" w:color="auto"/>
            <w:right w:val="none" w:sz="0" w:space="0" w:color="auto"/>
          </w:divBdr>
        </w:div>
        <w:div w:id="1100758702">
          <w:marLeft w:val="0"/>
          <w:marRight w:val="0"/>
          <w:marTop w:val="0"/>
          <w:marBottom w:val="0"/>
          <w:divBdr>
            <w:top w:val="none" w:sz="0" w:space="0" w:color="auto"/>
            <w:left w:val="none" w:sz="0" w:space="0" w:color="auto"/>
            <w:bottom w:val="none" w:sz="0" w:space="0" w:color="auto"/>
            <w:right w:val="none" w:sz="0" w:space="0" w:color="auto"/>
          </w:divBdr>
        </w:div>
        <w:div w:id="814223189">
          <w:marLeft w:val="0"/>
          <w:marRight w:val="0"/>
          <w:marTop w:val="0"/>
          <w:marBottom w:val="0"/>
          <w:divBdr>
            <w:top w:val="none" w:sz="0" w:space="0" w:color="auto"/>
            <w:left w:val="none" w:sz="0" w:space="0" w:color="auto"/>
            <w:bottom w:val="none" w:sz="0" w:space="0" w:color="auto"/>
            <w:right w:val="none" w:sz="0" w:space="0" w:color="auto"/>
          </w:divBdr>
        </w:div>
        <w:div w:id="1333873907">
          <w:marLeft w:val="0"/>
          <w:marRight w:val="0"/>
          <w:marTop w:val="0"/>
          <w:marBottom w:val="0"/>
          <w:divBdr>
            <w:top w:val="none" w:sz="0" w:space="0" w:color="auto"/>
            <w:left w:val="none" w:sz="0" w:space="0" w:color="auto"/>
            <w:bottom w:val="none" w:sz="0" w:space="0" w:color="auto"/>
            <w:right w:val="none" w:sz="0" w:space="0" w:color="auto"/>
          </w:divBdr>
        </w:div>
        <w:div w:id="611329107">
          <w:marLeft w:val="0"/>
          <w:marRight w:val="0"/>
          <w:marTop w:val="0"/>
          <w:marBottom w:val="0"/>
          <w:divBdr>
            <w:top w:val="none" w:sz="0" w:space="0" w:color="auto"/>
            <w:left w:val="none" w:sz="0" w:space="0" w:color="auto"/>
            <w:bottom w:val="none" w:sz="0" w:space="0" w:color="auto"/>
            <w:right w:val="none" w:sz="0" w:space="0" w:color="auto"/>
          </w:divBdr>
        </w:div>
        <w:div w:id="500705883">
          <w:marLeft w:val="0"/>
          <w:marRight w:val="0"/>
          <w:marTop w:val="0"/>
          <w:marBottom w:val="0"/>
          <w:divBdr>
            <w:top w:val="none" w:sz="0" w:space="0" w:color="auto"/>
            <w:left w:val="none" w:sz="0" w:space="0" w:color="auto"/>
            <w:bottom w:val="none" w:sz="0" w:space="0" w:color="auto"/>
            <w:right w:val="none" w:sz="0" w:space="0" w:color="auto"/>
          </w:divBdr>
        </w:div>
        <w:div w:id="1806239068">
          <w:marLeft w:val="0"/>
          <w:marRight w:val="0"/>
          <w:marTop w:val="0"/>
          <w:marBottom w:val="0"/>
          <w:divBdr>
            <w:top w:val="none" w:sz="0" w:space="0" w:color="auto"/>
            <w:left w:val="none" w:sz="0" w:space="0" w:color="auto"/>
            <w:bottom w:val="none" w:sz="0" w:space="0" w:color="auto"/>
            <w:right w:val="none" w:sz="0" w:space="0" w:color="auto"/>
          </w:divBdr>
        </w:div>
      </w:divsChild>
    </w:div>
    <w:div w:id="574095730">
      <w:bodyDiv w:val="1"/>
      <w:marLeft w:val="0"/>
      <w:marRight w:val="0"/>
      <w:marTop w:val="0"/>
      <w:marBottom w:val="0"/>
      <w:divBdr>
        <w:top w:val="none" w:sz="0" w:space="0" w:color="auto"/>
        <w:left w:val="none" w:sz="0" w:space="0" w:color="auto"/>
        <w:bottom w:val="none" w:sz="0" w:space="0" w:color="auto"/>
        <w:right w:val="none" w:sz="0" w:space="0" w:color="auto"/>
      </w:divBdr>
    </w:div>
    <w:div w:id="595941814">
      <w:bodyDiv w:val="1"/>
      <w:marLeft w:val="0"/>
      <w:marRight w:val="0"/>
      <w:marTop w:val="0"/>
      <w:marBottom w:val="0"/>
      <w:divBdr>
        <w:top w:val="none" w:sz="0" w:space="0" w:color="auto"/>
        <w:left w:val="none" w:sz="0" w:space="0" w:color="auto"/>
        <w:bottom w:val="none" w:sz="0" w:space="0" w:color="auto"/>
        <w:right w:val="none" w:sz="0" w:space="0" w:color="auto"/>
      </w:divBdr>
    </w:div>
    <w:div w:id="609358023">
      <w:bodyDiv w:val="1"/>
      <w:marLeft w:val="0"/>
      <w:marRight w:val="0"/>
      <w:marTop w:val="0"/>
      <w:marBottom w:val="0"/>
      <w:divBdr>
        <w:top w:val="none" w:sz="0" w:space="0" w:color="auto"/>
        <w:left w:val="none" w:sz="0" w:space="0" w:color="auto"/>
        <w:bottom w:val="none" w:sz="0" w:space="0" w:color="auto"/>
        <w:right w:val="none" w:sz="0" w:space="0" w:color="auto"/>
      </w:divBdr>
      <w:divsChild>
        <w:div w:id="1775975364">
          <w:marLeft w:val="0"/>
          <w:marRight w:val="0"/>
          <w:marTop w:val="0"/>
          <w:marBottom w:val="0"/>
          <w:divBdr>
            <w:top w:val="none" w:sz="0" w:space="0" w:color="auto"/>
            <w:left w:val="none" w:sz="0" w:space="0" w:color="auto"/>
            <w:bottom w:val="none" w:sz="0" w:space="0" w:color="auto"/>
            <w:right w:val="none" w:sz="0" w:space="0" w:color="auto"/>
          </w:divBdr>
        </w:div>
        <w:div w:id="1509174083">
          <w:marLeft w:val="0"/>
          <w:marRight w:val="0"/>
          <w:marTop w:val="0"/>
          <w:marBottom w:val="0"/>
          <w:divBdr>
            <w:top w:val="none" w:sz="0" w:space="0" w:color="auto"/>
            <w:left w:val="none" w:sz="0" w:space="0" w:color="auto"/>
            <w:bottom w:val="none" w:sz="0" w:space="0" w:color="auto"/>
            <w:right w:val="none" w:sz="0" w:space="0" w:color="auto"/>
          </w:divBdr>
        </w:div>
        <w:div w:id="1016267834">
          <w:marLeft w:val="0"/>
          <w:marRight w:val="0"/>
          <w:marTop w:val="0"/>
          <w:marBottom w:val="0"/>
          <w:divBdr>
            <w:top w:val="none" w:sz="0" w:space="0" w:color="auto"/>
            <w:left w:val="none" w:sz="0" w:space="0" w:color="auto"/>
            <w:bottom w:val="none" w:sz="0" w:space="0" w:color="auto"/>
            <w:right w:val="none" w:sz="0" w:space="0" w:color="auto"/>
          </w:divBdr>
        </w:div>
        <w:div w:id="737827318">
          <w:marLeft w:val="0"/>
          <w:marRight w:val="0"/>
          <w:marTop w:val="0"/>
          <w:marBottom w:val="0"/>
          <w:divBdr>
            <w:top w:val="none" w:sz="0" w:space="0" w:color="auto"/>
            <w:left w:val="none" w:sz="0" w:space="0" w:color="auto"/>
            <w:bottom w:val="none" w:sz="0" w:space="0" w:color="auto"/>
            <w:right w:val="none" w:sz="0" w:space="0" w:color="auto"/>
          </w:divBdr>
        </w:div>
        <w:div w:id="1683042974">
          <w:marLeft w:val="0"/>
          <w:marRight w:val="0"/>
          <w:marTop w:val="0"/>
          <w:marBottom w:val="0"/>
          <w:divBdr>
            <w:top w:val="none" w:sz="0" w:space="0" w:color="auto"/>
            <w:left w:val="none" w:sz="0" w:space="0" w:color="auto"/>
            <w:bottom w:val="none" w:sz="0" w:space="0" w:color="auto"/>
            <w:right w:val="none" w:sz="0" w:space="0" w:color="auto"/>
          </w:divBdr>
        </w:div>
        <w:div w:id="1924728229">
          <w:marLeft w:val="0"/>
          <w:marRight w:val="0"/>
          <w:marTop w:val="0"/>
          <w:marBottom w:val="0"/>
          <w:divBdr>
            <w:top w:val="none" w:sz="0" w:space="0" w:color="auto"/>
            <w:left w:val="none" w:sz="0" w:space="0" w:color="auto"/>
            <w:bottom w:val="none" w:sz="0" w:space="0" w:color="auto"/>
            <w:right w:val="none" w:sz="0" w:space="0" w:color="auto"/>
          </w:divBdr>
        </w:div>
      </w:divsChild>
    </w:div>
    <w:div w:id="611783168">
      <w:bodyDiv w:val="1"/>
      <w:marLeft w:val="0"/>
      <w:marRight w:val="0"/>
      <w:marTop w:val="0"/>
      <w:marBottom w:val="0"/>
      <w:divBdr>
        <w:top w:val="none" w:sz="0" w:space="0" w:color="auto"/>
        <w:left w:val="none" w:sz="0" w:space="0" w:color="auto"/>
        <w:bottom w:val="none" w:sz="0" w:space="0" w:color="auto"/>
        <w:right w:val="none" w:sz="0" w:space="0" w:color="auto"/>
      </w:divBdr>
      <w:divsChild>
        <w:div w:id="1038550271">
          <w:marLeft w:val="0"/>
          <w:marRight w:val="0"/>
          <w:marTop w:val="0"/>
          <w:marBottom w:val="0"/>
          <w:divBdr>
            <w:top w:val="none" w:sz="0" w:space="0" w:color="auto"/>
            <w:left w:val="none" w:sz="0" w:space="0" w:color="auto"/>
            <w:bottom w:val="none" w:sz="0" w:space="0" w:color="auto"/>
            <w:right w:val="none" w:sz="0" w:space="0" w:color="auto"/>
          </w:divBdr>
          <w:divsChild>
            <w:div w:id="1263032151">
              <w:marLeft w:val="0"/>
              <w:marRight w:val="0"/>
              <w:marTop w:val="0"/>
              <w:marBottom w:val="0"/>
              <w:divBdr>
                <w:top w:val="none" w:sz="0" w:space="0" w:color="auto"/>
                <w:left w:val="none" w:sz="0" w:space="0" w:color="auto"/>
                <w:bottom w:val="none" w:sz="0" w:space="0" w:color="auto"/>
                <w:right w:val="none" w:sz="0" w:space="0" w:color="auto"/>
              </w:divBdr>
              <w:divsChild>
                <w:div w:id="866724555">
                  <w:marLeft w:val="0"/>
                  <w:marRight w:val="0"/>
                  <w:marTop w:val="0"/>
                  <w:marBottom w:val="0"/>
                  <w:divBdr>
                    <w:top w:val="none" w:sz="0" w:space="0" w:color="auto"/>
                    <w:left w:val="none" w:sz="0" w:space="0" w:color="auto"/>
                    <w:bottom w:val="none" w:sz="0" w:space="0" w:color="auto"/>
                    <w:right w:val="none" w:sz="0" w:space="0" w:color="auto"/>
                  </w:divBdr>
                  <w:divsChild>
                    <w:div w:id="1379938058">
                      <w:marLeft w:val="0"/>
                      <w:marRight w:val="0"/>
                      <w:marTop w:val="0"/>
                      <w:marBottom w:val="0"/>
                      <w:divBdr>
                        <w:top w:val="none" w:sz="0" w:space="0" w:color="auto"/>
                        <w:left w:val="none" w:sz="0" w:space="0" w:color="auto"/>
                        <w:bottom w:val="none" w:sz="0" w:space="0" w:color="auto"/>
                        <w:right w:val="none" w:sz="0" w:space="0" w:color="auto"/>
                      </w:divBdr>
                      <w:divsChild>
                        <w:div w:id="439761960">
                          <w:marLeft w:val="0"/>
                          <w:marRight w:val="0"/>
                          <w:marTop w:val="0"/>
                          <w:marBottom w:val="0"/>
                          <w:divBdr>
                            <w:top w:val="none" w:sz="0" w:space="0" w:color="auto"/>
                            <w:left w:val="none" w:sz="0" w:space="0" w:color="auto"/>
                            <w:bottom w:val="none" w:sz="0" w:space="0" w:color="auto"/>
                            <w:right w:val="none" w:sz="0" w:space="0" w:color="auto"/>
                          </w:divBdr>
                          <w:divsChild>
                            <w:div w:id="201093746">
                              <w:marLeft w:val="0"/>
                              <w:marRight w:val="0"/>
                              <w:marTop w:val="0"/>
                              <w:marBottom w:val="0"/>
                              <w:divBdr>
                                <w:top w:val="none" w:sz="0" w:space="0" w:color="auto"/>
                                <w:left w:val="none" w:sz="0" w:space="0" w:color="auto"/>
                                <w:bottom w:val="none" w:sz="0" w:space="0" w:color="auto"/>
                                <w:right w:val="none" w:sz="0" w:space="0" w:color="auto"/>
                              </w:divBdr>
                              <w:divsChild>
                                <w:div w:id="1344211986">
                                  <w:marLeft w:val="0"/>
                                  <w:marRight w:val="0"/>
                                  <w:marTop w:val="0"/>
                                  <w:marBottom w:val="0"/>
                                  <w:divBdr>
                                    <w:top w:val="none" w:sz="0" w:space="0" w:color="auto"/>
                                    <w:left w:val="none" w:sz="0" w:space="0" w:color="auto"/>
                                    <w:bottom w:val="none" w:sz="0" w:space="0" w:color="auto"/>
                                    <w:right w:val="none" w:sz="0" w:space="0" w:color="auto"/>
                                  </w:divBdr>
                                  <w:divsChild>
                                    <w:div w:id="636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65074">
      <w:bodyDiv w:val="1"/>
      <w:marLeft w:val="0"/>
      <w:marRight w:val="0"/>
      <w:marTop w:val="0"/>
      <w:marBottom w:val="0"/>
      <w:divBdr>
        <w:top w:val="none" w:sz="0" w:space="0" w:color="auto"/>
        <w:left w:val="none" w:sz="0" w:space="0" w:color="auto"/>
        <w:bottom w:val="none" w:sz="0" w:space="0" w:color="auto"/>
        <w:right w:val="none" w:sz="0" w:space="0" w:color="auto"/>
      </w:divBdr>
      <w:divsChild>
        <w:div w:id="1501114144">
          <w:marLeft w:val="0"/>
          <w:marRight w:val="0"/>
          <w:marTop w:val="0"/>
          <w:marBottom w:val="0"/>
          <w:divBdr>
            <w:top w:val="none" w:sz="0" w:space="0" w:color="auto"/>
            <w:left w:val="none" w:sz="0" w:space="0" w:color="auto"/>
            <w:bottom w:val="none" w:sz="0" w:space="0" w:color="auto"/>
            <w:right w:val="none" w:sz="0" w:space="0" w:color="auto"/>
          </w:divBdr>
        </w:div>
        <w:div w:id="1770926981">
          <w:marLeft w:val="0"/>
          <w:marRight w:val="0"/>
          <w:marTop w:val="0"/>
          <w:marBottom w:val="0"/>
          <w:divBdr>
            <w:top w:val="none" w:sz="0" w:space="0" w:color="auto"/>
            <w:left w:val="none" w:sz="0" w:space="0" w:color="auto"/>
            <w:bottom w:val="none" w:sz="0" w:space="0" w:color="auto"/>
            <w:right w:val="none" w:sz="0" w:space="0" w:color="auto"/>
          </w:divBdr>
        </w:div>
        <w:div w:id="481309824">
          <w:marLeft w:val="0"/>
          <w:marRight w:val="0"/>
          <w:marTop w:val="0"/>
          <w:marBottom w:val="0"/>
          <w:divBdr>
            <w:top w:val="none" w:sz="0" w:space="0" w:color="auto"/>
            <w:left w:val="none" w:sz="0" w:space="0" w:color="auto"/>
            <w:bottom w:val="none" w:sz="0" w:space="0" w:color="auto"/>
            <w:right w:val="none" w:sz="0" w:space="0" w:color="auto"/>
          </w:divBdr>
        </w:div>
        <w:div w:id="420378333">
          <w:marLeft w:val="0"/>
          <w:marRight w:val="0"/>
          <w:marTop w:val="0"/>
          <w:marBottom w:val="0"/>
          <w:divBdr>
            <w:top w:val="none" w:sz="0" w:space="0" w:color="auto"/>
            <w:left w:val="none" w:sz="0" w:space="0" w:color="auto"/>
            <w:bottom w:val="none" w:sz="0" w:space="0" w:color="auto"/>
            <w:right w:val="none" w:sz="0" w:space="0" w:color="auto"/>
          </w:divBdr>
        </w:div>
        <w:div w:id="940381770">
          <w:marLeft w:val="0"/>
          <w:marRight w:val="0"/>
          <w:marTop w:val="0"/>
          <w:marBottom w:val="0"/>
          <w:divBdr>
            <w:top w:val="none" w:sz="0" w:space="0" w:color="auto"/>
            <w:left w:val="none" w:sz="0" w:space="0" w:color="auto"/>
            <w:bottom w:val="none" w:sz="0" w:space="0" w:color="auto"/>
            <w:right w:val="none" w:sz="0" w:space="0" w:color="auto"/>
          </w:divBdr>
        </w:div>
        <w:div w:id="784619691">
          <w:marLeft w:val="0"/>
          <w:marRight w:val="0"/>
          <w:marTop w:val="0"/>
          <w:marBottom w:val="0"/>
          <w:divBdr>
            <w:top w:val="none" w:sz="0" w:space="0" w:color="auto"/>
            <w:left w:val="none" w:sz="0" w:space="0" w:color="auto"/>
            <w:bottom w:val="none" w:sz="0" w:space="0" w:color="auto"/>
            <w:right w:val="none" w:sz="0" w:space="0" w:color="auto"/>
          </w:divBdr>
        </w:div>
        <w:div w:id="692612384">
          <w:marLeft w:val="0"/>
          <w:marRight w:val="0"/>
          <w:marTop w:val="0"/>
          <w:marBottom w:val="0"/>
          <w:divBdr>
            <w:top w:val="none" w:sz="0" w:space="0" w:color="auto"/>
            <w:left w:val="none" w:sz="0" w:space="0" w:color="auto"/>
            <w:bottom w:val="none" w:sz="0" w:space="0" w:color="auto"/>
            <w:right w:val="none" w:sz="0" w:space="0" w:color="auto"/>
          </w:divBdr>
        </w:div>
        <w:div w:id="2069263778">
          <w:marLeft w:val="0"/>
          <w:marRight w:val="0"/>
          <w:marTop w:val="0"/>
          <w:marBottom w:val="0"/>
          <w:divBdr>
            <w:top w:val="none" w:sz="0" w:space="0" w:color="auto"/>
            <w:left w:val="none" w:sz="0" w:space="0" w:color="auto"/>
            <w:bottom w:val="none" w:sz="0" w:space="0" w:color="auto"/>
            <w:right w:val="none" w:sz="0" w:space="0" w:color="auto"/>
          </w:divBdr>
        </w:div>
        <w:div w:id="1861318171">
          <w:marLeft w:val="0"/>
          <w:marRight w:val="0"/>
          <w:marTop w:val="0"/>
          <w:marBottom w:val="0"/>
          <w:divBdr>
            <w:top w:val="none" w:sz="0" w:space="0" w:color="auto"/>
            <w:left w:val="none" w:sz="0" w:space="0" w:color="auto"/>
            <w:bottom w:val="none" w:sz="0" w:space="0" w:color="auto"/>
            <w:right w:val="none" w:sz="0" w:space="0" w:color="auto"/>
          </w:divBdr>
        </w:div>
      </w:divsChild>
    </w:div>
    <w:div w:id="716128592">
      <w:bodyDiv w:val="1"/>
      <w:marLeft w:val="0"/>
      <w:marRight w:val="0"/>
      <w:marTop w:val="0"/>
      <w:marBottom w:val="0"/>
      <w:divBdr>
        <w:top w:val="none" w:sz="0" w:space="0" w:color="auto"/>
        <w:left w:val="none" w:sz="0" w:space="0" w:color="auto"/>
        <w:bottom w:val="none" w:sz="0" w:space="0" w:color="auto"/>
        <w:right w:val="none" w:sz="0" w:space="0" w:color="auto"/>
      </w:divBdr>
      <w:divsChild>
        <w:div w:id="2079864989">
          <w:marLeft w:val="0"/>
          <w:marRight w:val="0"/>
          <w:marTop w:val="0"/>
          <w:marBottom w:val="0"/>
          <w:divBdr>
            <w:top w:val="none" w:sz="0" w:space="0" w:color="auto"/>
            <w:left w:val="none" w:sz="0" w:space="0" w:color="auto"/>
            <w:bottom w:val="none" w:sz="0" w:space="0" w:color="auto"/>
            <w:right w:val="none" w:sz="0" w:space="0" w:color="auto"/>
          </w:divBdr>
        </w:div>
        <w:div w:id="1771586815">
          <w:marLeft w:val="0"/>
          <w:marRight w:val="0"/>
          <w:marTop w:val="0"/>
          <w:marBottom w:val="0"/>
          <w:divBdr>
            <w:top w:val="none" w:sz="0" w:space="0" w:color="auto"/>
            <w:left w:val="none" w:sz="0" w:space="0" w:color="auto"/>
            <w:bottom w:val="none" w:sz="0" w:space="0" w:color="auto"/>
            <w:right w:val="none" w:sz="0" w:space="0" w:color="auto"/>
          </w:divBdr>
        </w:div>
        <w:div w:id="87695415">
          <w:marLeft w:val="0"/>
          <w:marRight w:val="0"/>
          <w:marTop w:val="0"/>
          <w:marBottom w:val="0"/>
          <w:divBdr>
            <w:top w:val="none" w:sz="0" w:space="0" w:color="auto"/>
            <w:left w:val="none" w:sz="0" w:space="0" w:color="auto"/>
            <w:bottom w:val="none" w:sz="0" w:space="0" w:color="auto"/>
            <w:right w:val="none" w:sz="0" w:space="0" w:color="auto"/>
          </w:divBdr>
        </w:div>
        <w:div w:id="1960449997">
          <w:marLeft w:val="0"/>
          <w:marRight w:val="0"/>
          <w:marTop w:val="0"/>
          <w:marBottom w:val="0"/>
          <w:divBdr>
            <w:top w:val="none" w:sz="0" w:space="0" w:color="auto"/>
            <w:left w:val="none" w:sz="0" w:space="0" w:color="auto"/>
            <w:bottom w:val="none" w:sz="0" w:space="0" w:color="auto"/>
            <w:right w:val="none" w:sz="0" w:space="0" w:color="auto"/>
          </w:divBdr>
        </w:div>
        <w:div w:id="702242972">
          <w:marLeft w:val="0"/>
          <w:marRight w:val="0"/>
          <w:marTop w:val="0"/>
          <w:marBottom w:val="0"/>
          <w:divBdr>
            <w:top w:val="none" w:sz="0" w:space="0" w:color="auto"/>
            <w:left w:val="none" w:sz="0" w:space="0" w:color="auto"/>
            <w:bottom w:val="none" w:sz="0" w:space="0" w:color="auto"/>
            <w:right w:val="none" w:sz="0" w:space="0" w:color="auto"/>
          </w:divBdr>
        </w:div>
        <w:div w:id="1862088289">
          <w:marLeft w:val="0"/>
          <w:marRight w:val="0"/>
          <w:marTop w:val="0"/>
          <w:marBottom w:val="0"/>
          <w:divBdr>
            <w:top w:val="none" w:sz="0" w:space="0" w:color="auto"/>
            <w:left w:val="none" w:sz="0" w:space="0" w:color="auto"/>
            <w:bottom w:val="none" w:sz="0" w:space="0" w:color="auto"/>
            <w:right w:val="none" w:sz="0" w:space="0" w:color="auto"/>
          </w:divBdr>
        </w:div>
        <w:div w:id="1164081101">
          <w:marLeft w:val="0"/>
          <w:marRight w:val="0"/>
          <w:marTop w:val="0"/>
          <w:marBottom w:val="0"/>
          <w:divBdr>
            <w:top w:val="none" w:sz="0" w:space="0" w:color="auto"/>
            <w:left w:val="none" w:sz="0" w:space="0" w:color="auto"/>
            <w:bottom w:val="none" w:sz="0" w:space="0" w:color="auto"/>
            <w:right w:val="none" w:sz="0" w:space="0" w:color="auto"/>
          </w:divBdr>
        </w:div>
        <w:div w:id="795874029">
          <w:marLeft w:val="0"/>
          <w:marRight w:val="0"/>
          <w:marTop w:val="0"/>
          <w:marBottom w:val="0"/>
          <w:divBdr>
            <w:top w:val="none" w:sz="0" w:space="0" w:color="auto"/>
            <w:left w:val="none" w:sz="0" w:space="0" w:color="auto"/>
            <w:bottom w:val="none" w:sz="0" w:space="0" w:color="auto"/>
            <w:right w:val="none" w:sz="0" w:space="0" w:color="auto"/>
          </w:divBdr>
        </w:div>
        <w:div w:id="277492626">
          <w:marLeft w:val="0"/>
          <w:marRight w:val="0"/>
          <w:marTop w:val="0"/>
          <w:marBottom w:val="0"/>
          <w:divBdr>
            <w:top w:val="none" w:sz="0" w:space="0" w:color="auto"/>
            <w:left w:val="none" w:sz="0" w:space="0" w:color="auto"/>
            <w:bottom w:val="none" w:sz="0" w:space="0" w:color="auto"/>
            <w:right w:val="none" w:sz="0" w:space="0" w:color="auto"/>
          </w:divBdr>
        </w:div>
        <w:div w:id="1923298707">
          <w:marLeft w:val="0"/>
          <w:marRight w:val="0"/>
          <w:marTop w:val="0"/>
          <w:marBottom w:val="0"/>
          <w:divBdr>
            <w:top w:val="none" w:sz="0" w:space="0" w:color="auto"/>
            <w:left w:val="none" w:sz="0" w:space="0" w:color="auto"/>
            <w:bottom w:val="none" w:sz="0" w:space="0" w:color="auto"/>
            <w:right w:val="none" w:sz="0" w:space="0" w:color="auto"/>
          </w:divBdr>
        </w:div>
        <w:div w:id="1412310847">
          <w:marLeft w:val="0"/>
          <w:marRight w:val="0"/>
          <w:marTop w:val="0"/>
          <w:marBottom w:val="0"/>
          <w:divBdr>
            <w:top w:val="none" w:sz="0" w:space="0" w:color="auto"/>
            <w:left w:val="none" w:sz="0" w:space="0" w:color="auto"/>
            <w:bottom w:val="none" w:sz="0" w:space="0" w:color="auto"/>
            <w:right w:val="none" w:sz="0" w:space="0" w:color="auto"/>
          </w:divBdr>
        </w:div>
        <w:div w:id="540752756">
          <w:marLeft w:val="0"/>
          <w:marRight w:val="0"/>
          <w:marTop w:val="0"/>
          <w:marBottom w:val="0"/>
          <w:divBdr>
            <w:top w:val="none" w:sz="0" w:space="0" w:color="auto"/>
            <w:left w:val="none" w:sz="0" w:space="0" w:color="auto"/>
            <w:bottom w:val="none" w:sz="0" w:space="0" w:color="auto"/>
            <w:right w:val="none" w:sz="0" w:space="0" w:color="auto"/>
          </w:divBdr>
        </w:div>
        <w:div w:id="1480731793">
          <w:marLeft w:val="0"/>
          <w:marRight w:val="0"/>
          <w:marTop w:val="0"/>
          <w:marBottom w:val="0"/>
          <w:divBdr>
            <w:top w:val="none" w:sz="0" w:space="0" w:color="auto"/>
            <w:left w:val="none" w:sz="0" w:space="0" w:color="auto"/>
            <w:bottom w:val="none" w:sz="0" w:space="0" w:color="auto"/>
            <w:right w:val="none" w:sz="0" w:space="0" w:color="auto"/>
          </w:divBdr>
        </w:div>
        <w:div w:id="1505054360">
          <w:marLeft w:val="0"/>
          <w:marRight w:val="0"/>
          <w:marTop w:val="0"/>
          <w:marBottom w:val="0"/>
          <w:divBdr>
            <w:top w:val="none" w:sz="0" w:space="0" w:color="auto"/>
            <w:left w:val="none" w:sz="0" w:space="0" w:color="auto"/>
            <w:bottom w:val="none" w:sz="0" w:space="0" w:color="auto"/>
            <w:right w:val="none" w:sz="0" w:space="0" w:color="auto"/>
          </w:divBdr>
        </w:div>
        <w:div w:id="1316884426">
          <w:marLeft w:val="0"/>
          <w:marRight w:val="0"/>
          <w:marTop w:val="0"/>
          <w:marBottom w:val="0"/>
          <w:divBdr>
            <w:top w:val="none" w:sz="0" w:space="0" w:color="auto"/>
            <w:left w:val="none" w:sz="0" w:space="0" w:color="auto"/>
            <w:bottom w:val="none" w:sz="0" w:space="0" w:color="auto"/>
            <w:right w:val="none" w:sz="0" w:space="0" w:color="auto"/>
          </w:divBdr>
        </w:div>
        <w:div w:id="1034623045">
          <w:marLeft w:val="0"/>
          <w:marRight w:val="0"/>
          <w:marTop w:val="0"/>
          <w:marBottom w:val="0"/>
          <w:divBdr>
            <w:top w:val="none" w:sz="0" w:space="0" w:color="auto"/>
            <w:left w:val="none" w:sz="0" w:space="0" w:color="auto"/>
            <w:bottom w:val="none" w:sz="0" w:space="0" w:color="auto"/>
            <w:right w:val="none" w:sz="0" w:space="0" w:color="auto"/>
          </w:divBdr>
        </w:div>
      </w:divsChild>
    </w:div>
    <w:div w:id="717818960">
      <w:bodyDiv w:val="1"/>
      <w:marLeft w:val="0"/>
      <w:marRight w:val="0"/>
      <w:marTop w:val="0"/>
      <w:marBottom w:val="0"/>
      <w:divBdr>
        <w:top w:val="none" w:sz="0" w:space="0" w:color="auto"/>
        <w:left w:val="none" w:sz="0" w:space="0" w:color="auto"/>
        <w:bottom w:val="none" w:sz="0" w:space="0" w:color="auto"/>
        <w:right w:val="none" w:sz="0" w:space="0" w:color="auto"/>
      </w:divBdr>
      <w:divsChild>
        <w:div w:id="1190223916">
          <w:marLeft w:val="0"/>
          <w:marRight w:val="0"/>
          <w:marTop w:val="0"/>
          <w:marBottom w:val="0"/>
          <w:divBdr>
            <w:top w:val="none" w:sz="0" w:space="0" w:color="auto"/>
            <w:left w:val="none" w:sz="0" w:space="0" w:color="auto"/>
            <w:bottom w:val="none" w:sz="0" w:space="0" w:color="auto"/>
            <w:right w:val="none" w:sz="0" w:space="0" w:color="auto"/>
          </w:divBdr>
        </w:div>
        <w:div w:id="800928919">
          <w:marLeft w:val="0"/>
          <w:marRight w:val="0"/>
          <w:marTop w:val="0"/>
          <w:marBottom w:val="0"/>
          <w:divBdr>
            <w:top w:val="none" w:sz="0" w:space="0" w:color="auto"/>
            <w:left w:val="none" w:sz="0" w:space="0" w:color="auto"/>
            <w:bottom w:val="none" w:sz="0" w:space="0" w:color="auto"/>
            <w:right w:val="none" w:sz="0" w:space="0" w:color="auto"/>
          </w:divBdr>
        </w:div>
        <w:div w:id="561141671">
          <w:marLeft w:val="0"/>
          <w:marRight w:val="0"/>
          <w:marTop w:val="0"/>
          <w:marBottom w:val="0"/>
          <w:divBdr>
            <w:top w:val="none" w:sz="0" w:space="0" w:color="auto"/>
            <w:left w:val="none" w:sz="0" w:space="0" w:color="auto"/>
            <w:bottom w:val="none" w:sz="0" w:space="0" w:color="auto"/>
            <w:right w:val="none" w:sz="0" w:space="0" w:color="auto"/>
          </w:divBdr>
        </w:div>
        <w:div w:id="888489933">
          <w:marLeft w:val="0"/>
          <w:marRight w:val="0"/>
          <w:marTop w:val="0"/>
          <w:marBottom w:val="0"/>
          <w:divBdr>
            <w:top w:val="none" w:sz="0" w:space="0" w:color="auto"/>
            <w:left w:val="none" w:sz="0" w:space="0" w:color="auto"/>
            <w:bottom w:val="none" w:sz="0" w:space="0" w:color="auto"/>
            <w:right w:val="none" w:sz="0" w:space="0" w:color="auto"/>
          </w:divBdr>
        </w:div>
        <w:div w:id="667906443">
          <w:marLeft w:val="0"/>
          <w:marRight w:val="0"/>
          <w:marTop w:val="0"/>
          <w:marBottom w:val="0"/>
          <w:divBdr>
            <w:top w:val="none" w:sz="0" w:space="0" w:color="auto"/>
            <w:left w:val="none" w:sz="0" w:space="0" w:color="auto"/>
            <w:bottom w:val="none" w:sz="0" w:space="0" w:color="auto"/>
            <w:right w:val="none" w:sz="0" w:space="0" w:color="auto"/>
          </w:divBdr>
        </w:div>
        <w:div w:id="472411205">
          <w:marLeft w:val="0"/>
          <w:marRight w:val="0"/>
          <w:marTop w:val="0"/>
          <w:marBottom w:val="0"/>
          <w:divBdr>
            <w:top w:val="none" w:sz="0" w:space="0" w:color="auto"/>
            <w:left w:val="none" w:sz="0" w:space="0" w:color="auto"/>
            <w:bottom w:val="none" w:sz="0" w:space="0" w:color="auto"/>
            <w:right w:val="none" w:sz="0" w:space="0" w:color="auto"/>
          </w:divBdr>
        </w:div>
        <w:div w:id="1091047803">
          <w:marLeft w:val="0"/>
          <w:marRight w:val="0"/>
          <w:marTop w:val="0"/>
          <w:marBottom w:val="0"/>
          <w:divBdr>
            <w:top w:val="none" w:sz="0" w:space="0" w:color="auto"/>
            <w:left w:val="none" w:sz="0" w:space="0" w:color="auto"/>
            <w:bottom w:val="none" w:sz="0" w:space="0" w:color="auto"/>
            <w:right w:val="none" w:sz="0" w:space="0" w:color="auto"/>
          </w:divBdr>
        </w:div>
        <w:div w:id="748313849">
          <w:marLeft w:val="0"/>
          <w:marRight w:val="0"/>
          <w:marTop w:val="0"/>
          <w:marBottom w:val="0"/>
          <w:divBdr>
            <w:top w:val="none" w:sz="0" w:space="0" w:color="auto"/>
            <w:left w:val="none" w:sz="0" w:space="0" w:color="auto"/>
            <w:bottom w:val="none" w:sz="0" w:space="0" w:color="auto"/>
            <w:right w:val="none" w:sz="0" w:space="0" w:color="auto"/>
          </w:divBdr>
        </w:div>
        <w:div w:id="1610433850">
          <w:marLeft w:val="0"/>
          <w:marRight w:val="0"/>
          <w:marTop w:val="0"/>
          <w:marBottom w:val="0"/>
          <w:divBdr>
            <w:top w:val="none" w:sz="0" w:space="0" w:color="auto"/>
            <w:left w:val="none" w:sz="0" w:space="0" w:color="auto"/>
            <w:bottom w:val="none" w:sz="0" w:space="0" w:color="auto"/>
            <w:right w:val="none" w:sz="0" w:space="0" w:color="auto"/>
          </w:divBdr>
        </w:div>
        <w:div w:id="1623806261">
          <w:marLeft w:val="0"/>
          <w:marRight w:val="0"/>
          <w:marTop w:val="0"/>
          <w:marBottom w:val="0"/>
          <w:divBdr>
            <w:top w:val="none" w:sz="0" w:space="0" w:color="auto"/>
            <w:left w:val="none" w:sz="0" w:space="0" w:color="auto"/>
            <w:bottom w:val="none" w:sz="0" w:space="0" w:color="auto"/>
            <w:right w:val="none" w:sz="0" w:space="0" w:color="auto"/>
          </w:divBdr>
        </w:div>
        <w:div w:id="63727935">
          <w:marLeft w:val="0"/>
          <w:marRight w:val="0"/>
          <w:marTop w:val="0"/>
          <w:marBottom w:val="0"/>
          <w:divBdr>
            <w:top w:val="none" w:sz="0" w:space="0" w:color="auto"/>
            <w:left w:val="none" w:sz="0" w:space="0" w:color="auto"/>
            <w:bottom w:val="none" w:sz="0" w:space="0" w:color="auto"/>
            <w:right w:val="none" w:sz="0" w:space="0" w:color="auto"/>
          </w:divBdr>
        </w:div>
        <w:div w:id="1333214164">
          <w:marLeft w:val="0"/>
          <w:marRight w:val="0"/>
          <w:marTop w:val="0"/>
          <w:marBottom w:val="0"/>
          <w:divBdr>
            <w:top w:val="none" w:sz="0" w:space="0" w:color="auto"/>
            <w:left w:val="none" w:sz="0" w:space="0" w:color="auto"/>
            <w:bottom w:val="none" w:sz="0" w:space="0" w:color="auto"/>
            <w:right w:val="none" w:sz="0" w:space="0" w:color="auto"/>
          </w:divBdr>
        </w:div>
        <w:div w:id="991910329">
          <w:marLeft w:val="0"/>
          <w:marRight w:val="0"/>
          <w:marTop w:val="0"/>
          <w:marBottom w:val="0"/>
          <w:divBdr>
            <w:top w:val="none" w:sz="0" w:space="0" w:color="auto"/>
            <w:left w:val="none" w:sz="0" w:space="0" w:color="auto"/>
            <w:bottom w:val="none" w:sz="0" w:space="0" w:color="auto"/>
            <w:right w:val="none" w:sz="0" w:space="0" w:color="auto"/>
          </w:divBdr>
        </w:div>
        <w:div w:id="699820811">
          <w:marLeft w:val="0"/>
          <w:marRight w:val="0"/>
          <w:marTop w:val="0"/>
          <w:marBottom w:val="0"/>
          <w:divBdr>
            <w:top w:val="none" w:sz="0" w:space="0" w:color="auto"/>
            <w:left w:val="none" w:sz="0" w:space="0" w:color="auto"/>
            <w:bottom w:val="none" w:sz="0" w:space="0" w:color="auto"/>
            <w:right w:val="none" w:sz="0" w:space="0" w:color="auto"/>
          </w:divBdr>
        </w:div>
        <w:div w:id="449709786">
          <w:marLeft w:val="0"/>
          <w:marRight w:val="0"/>
          <w:marTop w:val="0"/>
          <w:marBottom w:val="0"/>
          <w:divBdr>
            <w:top w:val="none" w:sz="0" w:space="0" w:color="auto"/>
            <w:left w:val="none" w:sz="0" w:space="0" w:color="auto"/>
            <w:bottom w:val="none" w:sz="0" w:space="0" w:color="auto"/>
            <w:right w:val="none" w:sz="0" w:space="0" w:color="auto"/>
          </w:divBdr>
        </w:div>
        <w:div w:id="1667391829">
          <w:marLeft w:val="0"/>
          <w:marRight w:val="0"/>
          <w:marTop w:val="0"/>
          <w:marBottom w:val="0"/>
          <w:divBdr>
            <w:top w:val="none" w:sz="0" w:space="0" w:color="auto"/>
            <w:left w:val="none" w:sz="0" w:space="0" w:color="auto"/>
            <w:bottom w:val="none" w:sz="0" w:space="0" w:color="auto"/>
            <w:right w:val="none" w:sz="0" w:space="0" w:color="auto"/>
          </w:divBdr>
        </w:div>
        <w:div w:id="308902474">
          <w:marLeft w:val="0"/>
          <w:marRight w:val="0"/>
          <w:marTop w:val="0"/>
          <w:marBottom w:val="0"/>
          <w:divBdr>
            <w:top w:val="none" w:sz="0" w:space="0" w:color="auto"/>
            <w:left w:val="none" w:sz="0" w:space="0" w:color="auto"/>
            <w:bottom w:val="none" w:sz="0" w:space="0" w:color="auto"/>
            <w:right w:val="none" w:sz="0" w:space="0" w:color="auto"/>
          </w:divBdr>
        </w:div>
        <w:div w:id="147013579">
          <w:marLeft w:val="0"/>
          <w:marRight w:val="0"/>
          <w:marTop w:val="0"/>
          <w:marBottom w:val="0"/>
          <w:divBdr>
            <w:top w:val="none" w:sz="0" w:space="0" w:color="auto"/>
            <w:left w:val="none" w:sz="0" w:space="0" w:color="auto"/>
            <w:bottom w:val="none" w:sz="0" w:space="0" w:color="auto"/>
            <w:right w:val="none" w:sz="0" w:space="0" w:color="auto"/>
          </w:divBdr>
        </w:div>
        <w:div w:id="1924676616">
          <w:marLeft w:val="0"/>
          <w:marRight w:val="0"/>
          <w:marTop w:val="0"/>
          <w:marBottom w:val="0"/>
          <w:divBdr>
            <w:top w:val="none" w:sz="0" w:space="0" w:color="auto"/>
            <w:left w:val="none" w:sz="0" w:space="0" w:color="auto"/>
            <w:bottom w:val="none" w:sz="0" w:space="0" w:color="auto"/>
            <w:right w:val="none" w:sz="0" w:space="0" w:color="auto"/>
          </w:divBdr>
        </w:div>
      </w:divsChild>
    </w:div>
    <w:div w:id="753163362">
      <w:bodyDiv w:val="1"/>
      <w:marLeft w:val="0"/>
      <w:marRight w:val="0"/>
      <w:marTop w:val="0"/>
      <w:marBottom w:val="0"/>
      <w:divBdr>
        <w:top w:val="none" w:sz="0" w:space="0" w:color="auto"/>
        <w:left w:val="none" w:sz="0" w:space="0" w:color="auto"/>
        <w:bottom w:val="none" w:sz="0" w:space="0" w:color="auto"/>
        <w:right w:val="none" w:sz="0" w:space="0" w:color="auto"/>
      </w:divBdr>
    </w:div>
    <w:div w:id="754473536">
      <w:bodyDiv w:val="1"/>
      <w:marLeft w:val="0"/>
      <w:marRight w:val="0"/>
      <w:marTop w:val="0"/>
      <w:marBottom w:val="0"/>
      <w:divBdr>
        <w:top w:val="none" w:sz="0" w:space="0" w:color="auto"/>
        <w:left w:val="none" w:sz="0" w:space="0" w:color="auto"/>
        <w:bottom w:val="none" w:sz="0" w:space="0" w:color="auto"/>
        <w:right w:val="none" w:sz="0" w:space="0" w:color="auto"/>
      </w:divBdr>
      <w:divsChild>
        <w:div w:id="603416354">
          <w:marLeft w:val="0"/>
          <w:marRight w:val="0"/>
          <w:marTop w:val="0"/>
          <w:marBottom w:val="0"/>
          <w:divBdr>
            <w:top w:val="none" w:sz="0" w:space="0" w:color="auto"/>
            <w:left w:val="none" w:sz="0" w:space="0" w:color="auto"/>
            <w:bottom w:val="none" w:sz="0" w:space="0" w:color="auto"/>
            <w:right w:val="none" w:sz="0" w:space="0" w:color="auto"/>
          </w:divBdr>
        </w:div>
        <w:div w:id="843471760">
          <w:marLeft w:val="0"/>
          <w:marRight w:val="0"/>
          <w:marTop w:val="0"/>
          <w:marBottom w:val="0"/>
          <w:divBdr>
            <w:top w:val="none" w:sz="0" w:space="0" w:color="auto"/>
            <w:left w:val="none" w:sz="0" w:space="0" w:color="auto"/>
            <w:bottom w:val="none" w:sz="0" w:space="0" w:color="auto"/>
            <w:right w:val="none" w:sz="0" w:space="0" w:color="auto"/>
          </w:divBdr>
        </w:div>
        <w:div w:id="866871217">
          <w:marLeft w:val="0"/>
          <w:marRight w:val="0"/>
          <w:marTop w:val="0"/>
          <w:marBottom w:val="0"/>
          <w:divBdr>
            <w:top w:val="none" w:sz="0" w:space="0" w:color="auto"/>
            <w:left w:val="none" w:sz="0" w:space="0" w:color="auto"/>
            <w:bottom w:val="none" w:sz="0" w:space="0" w:color="auto"/>
            <w:right w:val="none" w:sz="0" w:space="0" w:color="auto"/>
          </w:divBdr>
        </w:div>
        <w:div w:id="94600922">
          <w:marLeft w:val="0"/>
          <w:marRight w:val="0"/>
          <w:marTop w:val="0"/>
          <w:marBottom w:val="0"/>
          <w:divBdr>
            <w:top w:val="none" w:sz="0" w:space="0" w:color="auto"/>
            <w:left w:val="none" w:sz="0" w:space="0" w:color="auto"/>
            <w:bottom w:val="none" w:sz="0" w:space="0" w:color="auto"/>
            <w:right w:val="none" w:sz="0" w:space="0" w:color="auto"/>
          </w:divBdr>
        </w:div>
        <w:div w:id="709185617">
          <w:marLeft w:val="0"/>
          <w:marRight w:val="0"/>
          <w:marTop w:val="0"/>
          <w:marBottom w:val="0"/>
          <w:divBdr>
            <w:top w:val="none" w:sz="0" w:space="0" w:color="auto"/>
            <w:left w:val="none" w:sz="0" w:space="0" w:color="auto"/>
            <w:bottom w:val="none" w:sz="0" w:space="0" w:color="auto"/>
            <w:right w:val="none" w:sz="0" w:space="0" w:color="auto"/>
          </w:divBdr>
        </w:div>
        <w:div w:id="1297104726">
          <w:marLeft w:val="0"/>
          <w:marRight w:val="0"/>
          <w:marTop w:val="0"/>
          <w:marBottom w:val="0"/>
          <w:divBdr>
            <w:top w:val="none" w:sz="0" w:space="0" w:color="auto"/>
            <w:left w:val="none" w:sz="0" w:space="0" w:color="auto"/>
            <w:bottom w:val="none" w:sz="0" w:space="0" w:color="auto"/>
            <w:right w:val="none" w:sz="0" w:space="0" w:color="auto"/>
          </w:divBdr>
        </w:div>
        <w:div w:id="1635404943">
          <w:marLeft w:val="0"/>
          <w:marRight w:val="0"/>
          <w:marTop w:val="0"/>
          <w:marBottom w:val="0"/>
          <w:divBdr>
            <w:top w:val="none" w:sz="0" w:space="0" w:color="auto"/>
            <w:left w:val="none" w:sz="0" w:space="0" w:color="auto"/>
            <w:bottom w:val="none" w:sz="0" w:space="0" w:color="auto"/>
            <w:right w:val="none" w:sz="0" w:space="0" w:color="auto"/>
          </w:divBdr>
        </w:div>
        <w:div w:id="864052169">
          <w:marLeft w:val="0"/>
          <w:marRight w:val="0"/>
          <w:marTop w:val="0"/>
          <w:marBottom w:val="0"/>
          <w:divBdr>
            <w:top w:val="none" w:sz="0" w:space="0" w:color="auto"/>
            <w:left w:val="none" w:sz="0" w:space="0" w:color="auto"/>
            <w:bottom w:val="none" w:sz="0" w:space="0" w:color="auto"/>
            <w:right w:val="none" w:sz="0" w:space="0" w:color="auto"/>
          </w:divBdr>
        </w:div>
        <w:div w:id="1130780515">
          <w:marLeft w:val="0"/>
          <w:marRight w:val="0"/>
          <w:marTop w:val="0"/>
          <w:marBottom w:val="0"/>
          <w:divBdr>
            <w:top w:val="none" w:sz="0" w:space="0" w:color="auto"/>
            <w:left w:val="none" w:sz="0" w:space="0" w:color="auto"/>
            <w:bottom w:val="none" w:sz="0" w:space="0" w:color="auto"/>
            <w:right w:val="none" w:sz="0" w:space="0" w:color="auto"/>
          </w:divBdr>
        </w:div>
        <w:div w:id="423914667">
          <w:marLeft w:val="0"/>
          <w:marRight w:val="0"/>
          <w:marTop w:val="0"/>
          <w:marBottom w:val="0"/>
          <w:divBdr>
            <w:top w:val="none" w:sz="0" w:space="0" w:color="auto"/>
            <w:left w:val="none" w:sz="0" w:space="0" w:color="auto"/>
            <w:bottom w:val="none" w:sz="0" w:space="0" w:color="auto"/>
            <w:right w:val="none" w:sz="0" w:space="0" w:color="auto"/>
          </w:divBdr>
        </w:div>
        <w:div w:id="254556445">
          <w:marLeft w:val="0"/>
          <w:marRight w:val="0"/>
          <w:marTop w:val="0"/>
          <w:marBottom w:val="0"/>
          <w:divBdr>
            <w:top w:val="none" w:sz="0" w:space="0" w:color="auto"/>
            <w:left w:val="none" w:sz="0" w:space="0" w:color="auto"/>
            <w:bottom w:val="none" w:sz="0" w:space="0" w:color="auto"/>
            <w:right w:val="none" w:sz="0" w:space="0" w:color="auto"/>
          </w:divBdr>
        </w:div>
      </w:divsChild>
    </w:div>
    <w:div w:id="792287445">
      <w:bodyDiv w:val="1"/>
      <w:marLeft w:val="0"/>
      <w:marRight w:val="0"/>
      <w:marTop w:val="0"/>
      <w:marBottom w:val="0"/>
      <w:divBdr>
        <w:top w:val="none" w:sz="0" w:space="0" w:color="auto"/>
        <w:left w:val="none" w:sz="0" w:space="0" w:color="auto"/>
        <w:bottom w:val="none" w:sz="0" w:space="0" w:color="auto"/>
        <w:right w:val="none" w:sz="0" w:space="0" w:color="auto"/>
      </w:divBdr>
    </w:div>
    <w:div w:id="802120355">
      <w:bodyDiv w:val="1"/>
      <w:marLeft w:val="0"/>
      <w:marRight w:val="0"/>
      <w:marTop w:val="0"/>
      <w:marBottom w:val="0"/>
      <w:divBdr>
        <w:top w:val="none" w:sz="0" w:space="0" w:color="auto"/>
        <w:left w:val="none" w:sz="0" w:space="0" w:color="auto"/>
        <w:bottom w:val="none" w:sz="0" w:space="0" w:color="auto"/>
        <w:right w:val="none" w:sz="0" w:space="0" w:color="auto"/>
      </w:divBdr>
    </w:div>
    <w:div w:id="887912289">
      <w:bodyDiv w:val="1"/>
      <w:marLeft w:val="0"/>
      <w:marRight w:val="0"/>
      <w:marTop w:val="0"/>
      <w:marBottom w:val="0"/>
      <w:divBdr>
        <w:top w:val="none" w:sz="0" w:space="0" w:color="auto"/>
        <w:left w:val="none" w:sz="0" w:space="0" w:color="auto"/>
        <w:bottom w:val="none" w:sz="0" w:space="0" w:color="auto"/>
        <w:right w:val="none" w:sz="0" w:space="0" w:color="auto"/>
      </w:divBdr>
    </w:div>
    <w:div w:id="941302242">
      <w:bodyDiv w:val="1"/>
      <w:marLeft w:val="0"/>
      <w:marRight w:val="0"/>
      <w:marTop w:val="0"/>
      <w:marBottom w:val="0"/>
      <w:divBdr>
        <w:top w:val="none" w:sz="0" w:space="0" w:color="auto"/>
        <w:left w:val="none" w:sz="0" w:space="0" w:color="auto"/>
        <w:bottom w:val="none" w:sz="0" w:space="0" w:color="auto"/>
        <w:right w:val="none" w:sz="0" w:space="0" w:color="auto"/>
      </w:divBdr>
      <w:divsChild>
        <w:div w:id="826552992">
          <w:marLeft w:val="0"/>
          <w:marRight w:val="0"/>
          <w:marTop w:val="0"/>
          <w:marBottom w:val="0"/>
          <w:divBdr>
            <w:top w:val="none" w:sz="0" w:space="0" w:color="auto"/>
            <w:left w:val="none" w:sz="0" w:space="0" w:color="auto"/>
            <w:bottom w:val="none" w:sz="0" w:space="0" w:color="auto"/>
            <w:right w:val="none" w:sz="0" w:space="0" w:color="auto"/>
          </w:divBdr>
        </w:div>
        <w:div w:id="1002318194">
          <w:marLeft w:val="0"/>
          <w:marRight w:val="0"/>
          <w:marTop w:val="0"/>
          <w:marBottom w:val="0"/>
          <w:divBdr>
            <w:top w:val="none" w:sz="0" w:space="0" w:color="auto"/>
            <w:left w:val="none" w:sz="0" w:space="0" w:color="auto"/>
            <w:bottom w:val="none" w:sz="0" w:space="0" w:color="auto"/>
            <w:right w:val="none" w:sz="0" w:space="0" w:color="auto"/>
          </w:divBdr>
        </w:div>
        <w:div w:id="463936553">
          <w:marLeft w:val="0"/>
          <w:marRight w:val="0"/>
          <w:marTop w:val="0"/>
          <w:marBottom w:val="0"/>
          <w:divBdr>
            <w:top w:val="none" w:sz="0" w:space="0" w:color="auto"/>
            <w:left w:val="none" w:sz="0" w:space="0" w:color="auto"/>
            <w:bottom w:val="none" w:sz="0" w:space="0" w:color="auto"/>
            <w:right w:val="none" w:sz="0" w:space="0" w:color="auto"/>
          </w:divBdr>
        </w:div>
        <w:div w:id="1525753692">
          <w:marLeft w:val="0"/>
          <w:marRight w:val="0"/>
          <w:marTop w:val="0"/>
          <w:marBottom w:val="0"/>
          <w:divBdr>
            <w:top w:val="none" w:sz="0" w:space="0" w:color="auto"/>
            <w:left w:val="none" w:sz="0" w:space="0" w:color="auto"/>
            <w:bottom w:val="none" w:sz="0" w:space="0" w:color="auto"/>
            <w:right w:val="none" w:sz="0" w:space="0" w:color="auto"/>
          </w:divBdr>
        </w:div>
        <w:div w:id="106392398">
          <w:marLeft w:val="0"/>
          <w:marRight w:val="0"/>
          <w:marTop w:val="0"/>
          <w:marBottom w:val="0"/>
          <w:divBdr>
            <w:top w:val="none" w:sz="0" w:space="0" w:color="auto"/>
            <w:left w:val="none" w:sz="0" w:space="0" w:color="auto"/>
            <w:bottom w:val="none" w:sz="0" w:space="0" w:color="auto"/>
            <w:right w:val="none" w:sz="0" w:space="0" w:color="auto"/>
          </w:divBdr>
        </w:div>
        <w:div w:id="875848325">
          <w:marLeft w:val="0"/>
          <w:marRight w:val="0"/>
          <w:marTop w:val="0"/>
          <w:marBottom w:val="0"/>
          <w:divBdr>
            <w:top w:val="none" w:sz="0" w:space="0" w:color="auto"/>
            <w:left w:val="none" w:sz="0" w:space="0" w:color="auto"/>
            <w:bottom w:val="none" w:sz="0" w:space="0" w:color="auto"/>
            <w:right w:val="none" w:sz="0" w:space="0" w:color="auto"/>
          </w:divBdr>
        </w:div>
        <w:div w:id="726152666">
          <w:marLeft w:val="0"/>
          <w:marRight w:val="0"/>
          <w:marTop w:val="0"/>
          <w:marBottom w:val="0"/>
          <w:divBdr>
            <w:top w:val="none" w:sz="0" w:space="0" w:color="auto"/>
            <w:left w:val="none" w:sz="0" w:space="0" w:color="auto"/>
            <w:bottom w:val="none" w:sz="0" w:space="0" w:color="auto"/>
            <w:right w:val="none" w:sz="0" w:space="0" w:color="auto"/>
          </w:divBdr>
        </w:div>
        <w:div w:id="210266558">
          <w:marLeft w:val="0"/>
          <w:marRight w:val="0"/>
          <w:marTop w:val="0"/>
          <w:marBottom w:val="0"/>
          <w:divBdr>
            <w:top w:val="none" w:sz="0" w:space="0" w:color="auto"/>
            <w:left w:val="none" w:sz="0" w:space="0" w:color="auto"/>
            <w:bottom w:val="none" w:sz="0" w:space="0" w:color="auto"/>
            <w:right w:val="none" w:sz="0" w:space="0" w:color="auto"/>
          </w:divBdr>
        </w:div>
        <w:div w:id="917979133">
          <w:marLeft w:val="0"/>
          <w:marRight w:val="0"/>
          <w:marTop w:val="0"/>
          <w:marBottom w:val="0"/>
          <w:divBdr>
            <w:top w:val="none" w:sz="0" w:space="0" w:color="auto"/>
            <w:left w:val="none" w:sz="0" w:space="0" w:color="auto"/>
            <w:bottom w:val="none" w:sz="0" w:space="0" w:color="auto"/>
            <w:right w:val="none" w:sz="0" w:space="0" w:color="auto"/>
          </w:divBdr>
        </w:div>
        <w:div w:id="1775443089">
          <w:marLeft w:val="0"/>
          <w:marRight w:val="0"/>
          <w:marTop w:val="0"/>
          <w:marBottom w:val="0"/>
          <w:divBdr>
            <w:top w:val="none" w:sz="0" w:space="0" w:color="auto"/>
            <w:left w:val="none" w:sz="0" w:space="0" w:color="auto"/>
            <w:bottom w:val="none" w:sz="0" w:space="0" w:color="auto"/>
            <w:right w:val="none" w:sz="0" w:space="0" w:color="auto"/>
          </w:divBdr>
        </w:div>
        <w:div w:id="1793398427">
          <w:marLeft w:val="0"/>
          <w:marRight w:val="0"/>
          <w:marTop w:val="0"/>
          <w:marBottom w:val="0"/>
          <w:divBdr>
            <w:top w:val="none" w:sz="0" w:space="0" w:color="auto"/>
            <w:left w:val="none" w:sz="0" w:space="0" w:color="auto"/>
            <w:bottom w:val="none" w:sz="0" w:space="0" w:color="auto"/>
            <w:right w:val="none" w:sz="0" w:space="0" w:color="auto"/>
          </w:divBdr>
        </w:div>
        <w:div w:id="1311324157">
          <w:marLeft w:val="0"/>
          <w:marRight w:val="0"/>
          <w:marTop w:val="0"/>
          <w:marBottom w:val="0"/>
          <w:divBdr>
            <w:top w:val="none" w:sz="0" w:space="0" w:color="auto"/>
            <w:left w:val="none" w:sz="0" w:space="0" w:color="auto"/>
            <w:bottom w:val="none" w:sz="0" w:space="0" w:color="auto"/>
            <w:right w:val="none" w:sz="0" w:space="0" w:color="auto"/>
          </w:divBdr>
        </w:div>
        <w:div w:id="1909338149">
          <w:marLeft w:val="0"/>
          <w:marRight w:val="0"/>
          <w:marTop w:val="0"/>
          <w:marBottom w:val="0"/>
          <w:divBdr>
            <w:top w:val="none" w:sz="0" w:space="0" w:color="auto"/>
            <w:left w:val="none" w:sz="0" w:space="0" w:color="auto"/>
            <w:bottom w:val="none" w:sz="0" w:space="0" w:color="auto"/>
            <w:right w:val="none" w:sz="0" w:space="0" w:color="auto"/>
          </w:divBdr>
        </w:div>
        <w:div w:id="225264609">
          <w:marLeft w:val="0"/>
          <w:marRight w:val="0"/>
          <w:marTop w:val="0"/>
          <w:marBottom w:val="0"/>
          <w:divBdr>
            <w:top w:val="none" w:sz="0" w:space="0" w:color="auto"/>
            <w:left w:val="none" w:sz="0" w:space="0" w:color="auto"/>
            <w:bottom w:val="none" w:sz="0" w:space="0" w:color="auto"/>
            <w:right w:val="none" w:sz="0" w:space="0" w:color="auto"/>
          </w:divBdr>
        </w:div>
        <w:div w:id="680396499">
          <w:marLeft w:val="0"/>
          <w:marRight w:val="0"/>
          <w:marTop w:val="0"/>
          <w:marBottom w:val="0"/>
          <w:divBdr>
            <w:top w:val="none" w:sz="0" w:space="0" w:color="auto"/>
            <w:left w:val="none" w:sz="0" w:space="0" w:color="auto"/>
            <w:bottom w:val="none" w:sz="0" w:space="0" w:color="auto"/>
            <w:right w:val="none" w:sz="0" w:space="0" w:color="auto"/>
          </w:divBdr>
        </w:div>
        <w:div w:id="1745688217">
          <w:marLeft w:val="0"/>
          <w:marRight w:val="0"/>
          <w:marTop w:val="0"/>
          <w:marBottom w:val="0"/>
          <w:divBdr>
            <w:top w:val="none" w:sz="0" w:space="0" w:color="auto"/>
            <w:left w:val="none" w:sz="0" w:space="0" w:color="auto"/>
            <w:bottom w:val="none" w:sz="0" w:space="0" w:color="auto"/>
            <w:right w:val="none" w:sz="0" w:space="0" w:color="auto"/>
          </w:divBdr>
        </w:div>
        <w:div w:id="164588806">
          <w:marLeft w:val="0"/>
          <w:marRight w:val="0"/>
          <w:marTop w:val="0"/>
          <w:marBottom w:val="0"/>
          <w:divBdr>
            <w:top w:val="none" w:sz="0" w:space="0" w:color="auto"/>
            <w:left w:val="none" w:sz="0" w:space="0" w:color="auto"/>
            <w:bottom w:val="none" w:sz="0" w:space="0" w:color="auto"/>
            <w:right w:val="none" w:sz="0" w:space="0" w:color="auto"/>
          </w:divBdr>
        </w:div>
      </w:divsChild>
    </w:div>
    <w:div w:id="999698645">
      <w:bodyDiv w:val="1"/>
      <w:marLeft w:val="0"/>
      <w:marRight w:val="0"/>
      <w:marTop w:val="0"/>
      <w:marBottom w:val="0"/>
      <w:divBdr>
        <w:top w:val="none" w:sz="0" w:space="0" w:color="auto"/>
        <w:left w:val="none" w:sz="0" w:space="0" w:color="auto"/>
        <w:bottom w:val="none" w:sz="0" w:space="0" w:color="auto"/>
        <w:right w:val="none" w:sz="0" w:space="0" w:color="auto"/>
      </w:divBdr>
      <w:divsChild>
        <w:div w:id="65034259">
          <w:marLeft w:val="0"/>
          <w:marRight w:val="0"/>
          <w:marTop w:val="0"/>
          <w:marBottom w:val="0"/>
          <w:divBdr>
            <w:top w:val="none" w:sz="0" w:space="0" w:color="auto"/>
            <w:left w:val="none" w:sz="0" w:space="0" w:color="auto"/>
            <w:bottom w:val="none" w:sz="0" w:space="0" w:color="auto"/>
            <w:right w:val="none" w:sz="0" w:space="0" w:color="auto"/>
          </w:divBdr>
        </w:div>
        <w:div w:id="68507601">
          <w:marLeft w:val="0"/>
          <w:marRight w:val="0"/>
          <w:marTop w:val="0"/>
          <w:marBottom w:val="0"/>
          <w:divBdr>
            <w:top w:val="none" w:sz="0" w:space="0" w:color="auto"/>
            <w:left w:val="none" w:sz="0" w:space="0" w:color="auto"/>
            <w:bottom w:val="none" w:sz="0" w:space="0" w:color="auto"/>
            <w:right w:val="none" w:sz="0" w:space="0" w:color="auto"/>
          </w:divBdr>
        </w:div>
        <w:div w:id="252206203">
          <w:marLeft w:val="0"/>
          <w:marRight w:val="0"/>
          <w:marTop w:val="0"/>
          <w:marBottom w:val="0"/>
          <w:divBdr>
            <w:top w:val="none" w:sz="0" w:space="0" w:color="auto"/>
            <w:left w:val="none" w:sz="0" w:space="0" w:color="auto"/>
            <w:bottom w:val="none" w:sz="0" w:space="0" w:color="auto"/>
            <w:right w:val="none" w:sz="0" w:space="0" w:color="auto"/>
          </w:divBdr>
        </w:div>
        <w:div w:id="215167226">
          <w:marLeft w:val="0"/>
          <w:marRight w:val="0"/>
          <w:marTop w:val="0"/>
          <w:marBottom w:val="0"/>
          <w:divBdr>
            <w:top w:val="none" w:sz="0" w:space="0" w:color="auto"/>
            <w:left w:val="none" w:sz="0" w:space="0" w:color="auto"/>
            <w:bottom w:val="none" w:sz="0" w:space="0" w:color="auto"/>
            <w:right w:val="none" w:sz="0" w:space="0" w:color="auto"/>
          </w:divBdr>
        </w:div>
        <w:div w:id="129520579">
          <w:marLeft w:val="0"/>
          <w:marRight w:val="0"/>
          <w:marTop w:val="0"/>
          <w:marBottom w:val="0"/>
          <w:divBdr>
            <w:top w:val="none" w:sz="0" w:space="0" w:color="auto"/>
            <w:left w:val="none" w:sz="0" w:space="0" w:color="auto"/>
            <w:bottom w:val="none" w:sz="0" w:space="0" w:color="auto"/>
            <w:right w:val="none" w:sz="0" w:space="0" w:color="auto"/>
          </w:divBdr>
        </w:div>
        <w:div w:id="212929874">
          <w:marLeft w:val="0"/>
          <w:marRight w:val="0"/>
          <w:marTop w:val="0"/>
          <w:marBottom w:val="0"/>
          <w:divBdr>
            <w:top w:val="none" w:sz="0" w:space="0" w:color="auto"/>
            <w:left w:val="none" w:sz="0" w:space="0" w:color="auto"/>
            <w:bottom w:val="none" w:sz="0" w:space="0" w:color="auto"/>
            <w:right w:val="none" w:sz="0" w:space="0" w:color="auto"/>
          </w:divBdr>
        </w:div>
        <w:div w:id="2106657119">
          <w:marLeft w:val="0"/>
          <w:marRight w:val="0"/>
          <w:marTop w:val="0"/>
          <w:marBottom w:val="0"/>
          <w:divBdr>
            <w:top w:val="none" w:sz="0" w:space="0" w:color="auto"/>
            <w:left w:val="none" w:sz="0" w:space="0" w:color="auto"/>
            <w:bottom w:val="none" w:sz="0" w:space="0" w:color="auto"/>
            <w:right w:val="none" w:sz="0" w:space="0" w:color="auto"/>
          </w:divBdr>
        </w:div>
        <w:div w:id="352340924">
          <w:marLeft w:val="0"/>
          <w:marRight w:val="0"/>
          <w:marTop w:val="0"/>
          <w:marBottom w:val="0"/>
          <w:divBdr>
            <w:top w:val="none" w:sz="0" w:space="0" w:color="auto"/>
            <w:left w:val="none" w:sz="0" w:space="0" w:color="auto"/>
            <w:bottom w:val="none" w:sz="0" w:space="0" w:color="auto"/>
            <w:right w:val="none" w:sz="0" w:space="0" w:color="auto"/>
          </w:divBdr>
        </w:div>
        <w:div w:id="385879485">
          <w:marLeft w:val="0"/>
          <w:marRight w:val="0"/>
          <w:marTop w:val="0"/>
          <w:marBottom w:val="0"/>
          <w:divBdr>
            <w:top w:val="none" w:sz="0" w:space="0" w:color="auto"/>
            <w:left w:val="none" w:sz="0" w:space="0" w:color="auto"/>
            <w:bottom w:val="none" w:sz="0" w:space="0" w:color="auto"/>
            <w:right w:val="none" w:sz="0" w:space="0" w:color="auto"/>
          </w:divBdr>
        </w:div>
        <w:div w:id="249895468">
          <w:marLeft w:val="0"/>
          <w:marRight w:val="0"/>
          <w:marTop w:val="0"/>
          <w:marBottom w:val="0"/>
          <w:divBdr>
            <w:top w:val="none" w:sz="0" w:space="0" w:color="auto"/>
            <w:left w:val="none" w:sz="0" w:space="0" w:color="auto"/>
            <w:bottom w:val="none" w:sz="0" w:space="0" w:color="auto"/>
            <w:right w:val="none" w:sz="0" w:space="0" w:color="auto"/>
          </w:divBdr>
        </w:div>
        <w:div w:id="254360956">
          <w:marLeft w:val="0"/>
          <w:marRight w:val="0"/>
          <w:marTop w:val="0"/>
          <w:marBottom w:val="0"/>
          <w:divBdr>
            <w:top w:val="none" w:sz="0" w:space="0" w:color="auto"/>
            <w:left w:val="none" w:sz="0" w:space="0" w:color="auto"/>
            <w:bottom w:val="none" w:sz="0" w:space="0" w:color="auto"/>
            <w:right w:val="none" w:sz="0" w:space="0" w:color="auto"/>
          </w:divBdr>
        </w:div>
        <w:div w:id="1470628464">
          <w:marLeft w:val="0"/>
          <w:marRight w:val="0"/>
          <w:marTop w:val="0"/>
          <w:marBottom w:val="0"/>
          <w:divBdr>
            <w:top w:val="none" w:sz="0" w:space="0" w:color="auto"/>
            <w:left w:val="none" w:sz="0" w:space="0" w:color="auto"/>
            <w:bottom w:val="none" w:sz="0" w:space="0" w:color="auto"/>
            <w:right w:val="none" w:sz="0" w:space="0" w:color="auto"/>
          </w:divBdr>
        </w:div>
        <w:div w:id="2063628665">
          <w:marLeft w:val="0"/>
          <w:marRight w:val="0"/>
          <w:marTop w:val="0"/>
          <w:marBottom w:val="0"/>
          <w:divBdr>
            <w:top w:val="none" w:sz="0" w:space="0" w:color="auto"/>
            <w:left w:val="none" w:sz="0" w:space="0" w:color="auto"/>
            <w:bottom w:val="none" w:sz="0" w:space="0" w:color="auto"/>
            <w:right w:val="none" w:sz="0" w:space="0" w:color="auto"/>
          </w:divBdr>
        </w:div>
        <w:div w:id="1164391255">
          <w:marLeft w:val="0"/>
          <w:marRight w:val="0"/>
          <w:marTop w:val="0"/>
          <w:marBottom w:val="0"/>
          <w:divBdr>
            <w:top w:val="none" w:sz="0" w:space="0" w:color="auto"/>
            <w:left w:val="none" w:sz="0" w:space="0" w:color="auto"/>
            <w:bottom w:val="none" w:sz="0" w:space="0" w:color="auto"/>
            <w:right w:val="none" w:sz="0" w:space="0" w:color="auto"/>
          </w:divBdr>
        </w:div>
        <w:div w:id="714695108">
          <w:marLeft w:val="0"/>
          <w:marRight w:val="0"/>
          <w:marTop w:val="0"/>
          <w:marBottom w:val="0"/>
          <w:divBdr>
            <w:top w:val="none" w:sz="0" w:space="0" w:color="auto"/>
            <w:left w:val="none" w:sz="0" w:space="0" w:color="auto"/>
            <w:bottom w:val="none" w:sz="0" w:space="0" w:color="auto"/>
            <w:right w:val="none" w:sz="0" w:space="0" w:color="auto"/>
          </w:divBdr>
        </w:div>
        <w:div w:id="1211303062">
          <w:marLeft w:val="0"/>
          <w:marRight w:val="0"/>
          <w:marTop w:val="0"/>
          <w:marBottom w:val="0"/>
          <w:divBdr>
            <w:top w:val="none" w:sz="0" w:space="0" w:color="auto"/>
            <w:left w:val="none" w:sz="0" w:space="0" w:color="auto"/>
            <w:bottom w:val="none" w:sz="0" w:space="0" w:color="auto"/>
            <w:right w:val="none" w:sz="0" w:space="0" w:color="auto"/>
          </w:divBdr>
        </w:div>
        <w:div w:id="41102164">
          <w:marLeft w:val="0"/>
          <w:marRight w:val="0"/>
          <w:marTop w:val="0"/>
          <w:marBottom w:val="0"/>
          <w:divBdr>
            <w:top w:val="none" w:sz="0" w:space="0" w:color="auto"/>
            <w:left w:val="none" w:sz="0" w:space="0" w:color="auto"/>
            <w:bottom w:val="none" w:sz="0" w:space="0" w:color="auto"/>
            <w:right w:val="none" w:sz="0" w:space="0" w:color="auto"/>
          </w:divBdr>
        </w:div>
      </w:divsChild>
    </w:div>
    <w:div w:id="1001349363">
      <w:bodyDiv w:val="1"/>
      <w:marLeft w:val="0"/>
      <w:marRight w:val="0"/>
      <w:marTop w:val="0"/>
      <w:marBottom w:val="0"/>
      <w:divBdr>
        <w:top w:val="none" w:sz="0" w:space="0" w:color="auto"/>
        <w:left w:val="none" w:sz="0" w:space="0" w:color="auto"/>
        <w:bottom w:val="none" w:sz="0" w:space="0" w:color="auto"/>
        <w:right w:val="none" w:sz="0" w:space="0" w:color="auto"/>
      </w:divBdr>
      <w:divsChild>
        <w:div w:id="1452745232">
          <w:marLeft w:val="0"/>
          <w:marRight w:val="0"/>
          <w:marTop w:val="0"/>
          <w:marBottom w:val="0"/>
          <w:divBdr>
            <w:top w:val="none" w:sz="0" w:space="0" w:color="auto"/>
            <w:left w:val="none" w:sz="0" w:space="0" w:color="auto"/>
            <w:bottom w:val="none" w:sz="0" w:space="0" w:color="auto"/>
            <w:right w:val="none" w:sz="0" w:space="0" w:color="auto"/>
          </w:divBdr>
        </w:div>
        <w:div w:id="1159659688">
          <w:marLeft w:val="0"/>
          <w:marRight w:val="0"/>
          <w:marTop w:val="0"/>
          <w:marBottom w:val="0"/>
          <w:divBdr>
            <w:top w:val="none" w:sz="0" w:space="0" w:color="auto"/>
            <w:left w:val="none" w:sz="0" w:space="0" w:color="auto"/>
            <w:bottom w:val="none" w:sz="0" w:space="0" w:color="auto"/>
            <w:right w:val="none" w:sz="0" w:space="0" w:color="auto"/>
          </w:divBdr>
        </w:div>
        <w:div w:id="805665559">
          <w:marLeft w:val="0"/>
          <w:marRight w:val="0"/>
          <w:marTop w:val="0"/>
          <w:marBottom w:val="0"/>
          <w:divBdr>
            <w:top w:val="none" w:sz="0" w:space="0" w:color="auto"/>
            <w:left w:val="none" w:sz="0" w:space="0" w:color="auto"/>
            <w:bottom w:val="none" w:sz="0" w:space="0" w:color="auto"/>
            <w:right w:val="none" w:sz="0" w:space="0" w:color="auto"/>
          </w:divBdr>
        </w:div>
        <w:div w:id="1222209683">
          <w:marLeft w:val="0"/>
          <w:marRight w:val="0"/>
          <w:marTop w:val="0"/>
          <w:marBottom w:val="0"/>
          <w:divBdr>
            <w:top w:val="none" w:sz="0" w:space="0" w:color="auto"/>
            <w:left w:val="none" w:sz="0" w:space="0" w:color="auto"/>
            <w:bottom w:val="none" w:sz="0" w:space="0" w:color="auto"/>
            <w:right w:val="none" w:sz="0" w:space="0" w:color="auto"/>
          </w:divBdr>
        </w:div>
        <w:div w:id="1576353192">
          <w:marLeft w:val="0"/>
          <w:marRight w:val="0"/>
          <w:marTop w:val="0"/>
          <w:marBottom w:val="0"/>
          <w:divBdr>
            <w:top w:val="none" w:sz="0" w:space="0" w:color="auto"/>
            <w:left w:val="none" w:sz="0" w:space="0" w:color="auto"/>
            <w:bottom w:val="none" w:sz="0" w:space="0" w:color="auto"/>
            <w:right w:val="none" w:sz="0" w:space="0" w:color="auto"/>
          </w:divBdr>
        </w:div>
        <w:div w:id="1977876881">
          <w:marLeft w:val="0"/>
          <w:marRight w:val="0"/>
          <w:marTop w:val="0"/>
          <w:marBottom w:val="0"/>
          <w:divBdr>
            <w:top w:val="none" w:sz="0" w:space="0" w:color="auto"/>
            <w:left w:val="none" w:sz="0" w:space="0" w:color="auto"/>
            <w:bottom w:val="none" w:sz="0" w:space="0" w:color="auto"/>
            <w:right w:val="none" w:sz="0" w:space="0" w:color="auto"/>
          </w:divBdr>
        </w:div>
        <w:div w:id="784889661">
          <w:marLeft w:val="0"/>
          <w:marRight w:val="0"/>
          <w:marTop w:val="0"/>
          <w:marBottom w:val="0"/>
          <w:divBdr>
            <w:top w:val="none" w:sz="0" w:space="0" w:color="auto"/>
            <w:left w:val="none" w:sz="0" w:space="0" w:color="auto"/>
            <w:bottom w:val="none" w:sz="0" w:space="0" w:color="auto"/>
            <w:right w:val="none" w:sz="0" w:space="0" w:color="auto"/>
          </w:divBdr>
        </w:div>
        <w:div w:id="2095123777">
          <w:marLeft w:val="0"/>
          <w:marRight w:val="0"/>
          <w:marTop w:val="0"/>
          <w:marBottom w:val="0"/>
          <w:divBdr>
            <w:top w:val="none" w:sz="0" w:space="0" w:color="auto"/>
            <w:left w:val="none" w:sz="0" w:space="0" w:color="auto"/>
            <w:bottom w:val="none" w:sz="0" w:space="0" w:color="auto"/>
            <w:right w:val="none" w:sz="0" w:space="0" w:color="auto"/>
          </w:divBdr>
        </w:div>
        <w:div w:id="283779029">
          <w:marLeft w:val="0"/>
          <w:marRight w:val="0"/>
          <w:marTop w:val="0"/>
          <w:marBottom w:val="0"/>
          <w:divBdr>
            <w:top w:val="none" w:sz="0" w:space="0" w:color="auto"/>
            <w:left w:val="none" w:sz="0" w:space="0" w:color="auto"/>
            <w:bottom w:val="none" w:sz="0" w:space="0" w:color="auto"/>
            <w:right w:val="none" w:sz="0" w:space="0" w:color="auto"/>
          </w:divBdr>
        </w:div>
        <w:div w:id="1164010861">
          <w:marLeft w:val="0"/>
          <w:marRight w:val="0"/>
          <w:marTop w:val="0"/>
          <w:marBottom w:val="0"/>
          <w:divBdr>
            <w:top w:val="none" w:sz="0" w:space="0" w:color="auto"/>
            <w:left w:val="none" w:sz="0" w:space="0" w:color="auto"/>
            <w:bottom w:val="none" w:sz="0" w:space="0" w:color="auto"/>
            <w:right w:val="none" w:sz="0" w:space="0" w:color="auto"/>
          </w:divBdr>
        </w:div>
        <w:div w:id="921184048">
          <w:marLeft w:val="0"/>
          <w:marRight w:val="0"/>
          <w:marTop w:val="0"/>
          <w:marBottom w:val="0"/>
          <w:divBdr>
            <w:top w:val="none" w:sz="0" w:space="0" w:color="auto"/>
            <w:left w:val="none" w:sz="0" w:space="0" w:color="auto"/>
            <w:bottom w:val="none" w:sz="0" w:space="0" w:color="auto"/>
            <w:right w:val="none" w:sz="0" w:space="0" w:color="auto"/>
          </w:divBdr>
        </w:div>
        <w:div w:id="1916624953">
          <w:marLeft w:val="0"/>
          <w:marRight w:val="0"/>
          <w:marTop w:val="0"/>
          <w:marBottom w:val="0"/>
          <w:divBdr>
            <w:top w:val="none" w:sz="0" w:space="0" w:color="auto"/>
            <w:left w:val="none" w:sz="0" w:space="0" w:color="auto"/>
            <w:bottom w:val="none" w:sz="0" w:space="0" w:color="auto"/>
            <w:right w:val="none" w:sz="0" w:space="0" w:color="auto"/>
          </w:divBdr>
        </w:div>
        <w:div w:id="499123528">
          <w:marLeft w:val="0"/>
          <w:marRight w:val="0"/>
          <w:marTop w:val="0"/>
          <w:marBottom w:val="0"/>
          <w:divBdr>
            <w:top w:val="none" w:sz="0" w:space="0" w:color="auto"/>
            <w:left w:val="none" w:sz="0" w:space="0" w:color="auto"/>
            <w:bottom w:val="none" w:sz="0" w:space="0" w:color="auto"/>
            <w:right w:val="none" w:sz="0" w:space="0" w:color="auto"/>
          </w:divBdr>
        </w:div>
        <w:div w:id="789278272">
          <w:marLeft w:val="0"/>
          <w:marRight w:val="0"/>
          <w:marTop w:val="0"/>
          <w:marBottom w:val="0"/>
          <w:divBdr>
            <w:top w:val="none" w:sz="0" w:space="0" w:color="auto"/>
            <w:left w:val="none" w:sz="0" w:space="0" w:color="auto"/>
            <w:bottom w:val="none" w:sz="0" w:space="0" w:color="auto"/>
            <w:right w:val="none" w:sz="0" w:space="0" w:color="auto"/>
          </w:divBdr>
        </w:div>
        <w:div w:id="778648735">
          <w:marLeft w:val="0"/>
          <w:marRight w:val="0"/>
          <w:marTop w:val="0"/>
          <w:marBottom w:val="0"/>
          <w:divBdr>
            <w:top w:val="none" w:sz="0" w:space="0" w:color="auto"/>
            <w:left w:val="none" w:sz="0" w:space="0" w:color="auto"/>
            <w:bottom w:val="none" w:sz="0" w:space="0" w:color="auto"/>
            <w:right w:val="none" w:sz="0" w:space="0" w:color="auto"/>
          </w:divBdr>
        </w:div>
      </w:divsChild>
    </w:div>
    <w:div w:id="1037001318">
      <w:bodyDiv w:val="1"/>
      <w:marLeft w:val="0"/>
      <w:marRight w:val="0"/>
      <w:marTop w:val="0"/>
      <w:marBottom w:val="0"/>
      <w:divBdr>
        <w:top w:val="none" w:sz="0" w:space="0" w:color="auto"/>
        <w:left w:val="none" w:sz="0" w:space="0" w:color="auto"/>
        <w:bottom w:val="none" w:sz="0" w:space="0" w:color="auto"/>
        <w:right w:val="none" w:sz="0" w:space="0" w:color="auto"/>
      </w:divBdr>
      <w:divsChild>
        <w:div w:id="1508056287">
          <w:marLeft w:val="0"/>
          <w:marRight w:val="0"/>
          <w:marTop w:val="0"/>
          <w:marBottom w:val="0"/>
          <w:divBdr>
            <w:top w:val="none" w:sz="0" w:space="0" w:color="auto"/>
            <w:left w:val="none" w:sz="0" w:space="0" w:color="auto"/>
            <w:bottom w:val="none" w:sz="0" w:space="0" w:color="auto"/>
            <w:right w:val="none" w:sz="0" w:space="0" w:color="auto"/>
          </w:divBdr>
        </w:div>
        <w:div w:id="862940263">
          <w:marLeft w:val="0"/>
          <w:marRight w:val="0"/>
          <w:marTop w:val="0"/>
          <w:marBottom w:val="0"/>
          <w:divBdr>
            <w:top w:val="none" w:sz="0" w:space="0" w:color="auto"/>
            <w:left w:val="none" w:sz="0" w:space="0" w:color="auto"/>
            <w:bottom w:val="none" w:sz="0" w:space="0" w:color="auto"/>
            <w:right w:val="none" w:sz="0" w:space="0" w:color="auto"/>
          </w:divBdr>
        </w:div>
        <w:div w:id="1415590006">
          <w:marLeft w:val="0"/>
          <w:marRight w:val="0"/>
          <w:marTop w:val="0"/>
          <w:marBottom w:val="0"/>
          <w:divBdr>
            <w:top w:val="none" w:sz="0" w:space="0" w:color="auto"/>
            <w:left w:val="none" w:sz="0" w:space="0" w:color="auto"/>
            <w:bottom w:val="none" w:sz="0" w:space="0" w:color="auto"/>
            <w:right w:val="none" w:sz="0" w:space="0" w:color="auto"/>
          </w:divBdr>
        </w:div>
      </w:divsChild>
    </w:div>
    <w:div w:id="1063333066">
      <w:bodyDiv w:val="1"/>
      <w:marLeft w:val="0"/>
      <w:marRight w:val="0"/>
      <w:marTop w:val="0"/>
      <w:marBottom w:val="0"/>
      <w:divBdr>
        <w:top w:val="none" w:sz="0" w:space="0" w:color="auto"/>
        <w:left w:val="none" w:sz="0" w:space="0" w:color="auto"/>
        <w:bottom w:val="none" w:sz="0" w:space="0" w:color="auto"/>
        <w:right w:val="none" w:sz="0" w:space="0" w:color="auto"/>
      </w:divBdr>
      <w:divsChild>
        <w:div w:id="609943714">
          <w:marLeft w:val="0"/>
          <w:marRight w:val="0"/>
          <w:marTop w:val="0"/>
          <w:marBottom w:val="0"/>
          <w:divBdr>
            <w:top w:val="none" w:sz="0" w:space="0" w:color="auto"/>
            <w:left w:val="none" w:sz="0" w:space="0" w:color="auto"/>
            <w:bottom w:val="none" w:sz="0" w:space="0" w:color="auto"/>
            <w:right w:val="none" w:sz="0" w:space="0" w:color="auto"/>
          </w:divBdr>
        </w:div>
        <w:div w:id="1355110427">
          <w:marLeft w:val="0"/>
          <w:marRight w:val="0"/>
          <w:marTop w:val="0"/>
          <w:marBottom w:val="0"/>
          <w:divBdr>
            <w:top w:val="none" w:sz="0" w:space="0" w:color="auto"/>
            <w:left w:val="none" w:sz="0" w:space="0" w:color="auto"/>
            <w:bottom w:val="none" w:sz="0" w:space="0" w:color="auto"/>
            <w:right w:val="none" w:sz="0" w:space="0" w:color="auto"/>
          </w:divBdr>
        </w:div>
        <w:div w:id="470560299">
          <w:marLeft w:val="0"/>
          <w:marRight w:val="0"/>
          <w:marTop w:val="0"/>
          <w:marBottom w:val="0"/>
          <w:divBdr>
            <w:top w:val="none" w:sz="0" w:space="0" w:color="auto"/>
            <w:left w:val="none" w:sz="0" w:space="0" w:color="auto"/>
            <w:bottom w:val="none" w:sz="0" w:space="0" w:color="auto"/>
            <w:right w:val="none" w:sz="0" w:space="0" w:color="auto"/>
          </w:divBdr>
        </w:div>
        <w:div w:id="877594685">
          <w:marLeft w:val="0"/>
          <w:marRight w:val="0"/>
          <w:marTop w:val="0"/>
          <w:marBottom w:val="0"/>
          <w:divBdr>
            <w:top w:val="none" w:sz="0" w:space="0" w:color="auto"/>
            <w:left w:val="none" w:sz="0" w:space="0" w:color="auto"/>
            <w:bottom w:val="none" w:sz="0" w:space="0" w:color="auto"/>
            <w:right w:val="none" w:sz="0" w:space="0" w:color="auto"/>
          </w:divBdr>
        </w:div>
        <w:div w:id="63337655">
          <w:marLeft w:val="0"/>
          <w:marRight w:val="0"/>
          <w:marTop w:val="0"/>
          <w:marBottom w:val="0"/>
          <w:divBdr>
            <w:top w:val="none" w:sz="0" w:space="0" w:color="auto"/>
            <w:left w:val="none" w:sz="0" w:space="0" w:color="auto"/>
            <w:bottom w:val="none" w:sz="0" w:space="0" w:color="auto"/>
            <w:right w:val="none" w:sz="0" w:space="0" w:color="auto"/>
          </w:divBdr>
        </w:div>
        <w:div w:id="1257641254">
          <w:marLeft w:val="0"/>
          <w:marRight w:val="0"/>
          <w:marTop w:val="0"/>
          <w:marBottom w:val="0"/>
          <w:divBdr>
            <w:top w:val="none" w:sz="0" w:space="0" w:color="auto"/>
            <w:left w:val="none" w:sz="0" w:space="0" w:color="auto"/>
            <w:bottom w:val="none" w:sz="0" w:space="0" w:color="auto"/>
            <w:right w:val="none" w:sz="0" w:space="0" w:color="auto"/>
          </w:divBdr>
        </w:div>
        <w:div w:id="1432748899">
          <w:marLeft w:val="0"/>
          <w:marRight w:val="0"/>
          <w:marTop w:val="0"/>
          <w:marBottom w:val="0"/>
          <w:divBdr>
            <w:top w:val="none" w:sz="0" w:space="0" w:color="auto"/>
            <w:left w:val="none" w:sz="0" w:space="0" w:color="auto"/>
            <w:bottom w:val="none" w:sz="0" w:space="0" w:color="auto"/>
            <w:right w:val="none" w:sz="0" w:space="0" w:color="auto"/>
          </w:divBdr>
        </w:div>
        <w:div w:id="1730104038">
          <w:marLeft w:val="0"/>
          <w:marRight w:val="0"/>
          <w:marTop w:val="0"/>
          <w:marBottom w:val="0"/>
          <w:divBdr>
            <w:top w:val="none" w:sz="0" w:space="0" w:color="auto"/>
            <w:left w:val="none" w:sz="0" w:space="0" w:color="auto"/>
            <w:bottom w:val="none" w:sz="0" w:space="0" w:color="auto"/>
            <w:right w:val="none" w:sz="0" w:space="0" w:color="auto"/>
          </w:divBdr>
        </w:div>
        <w:div w:id="81294976">
          <w:marLeft w:val="0"/>
          <w:marRight w:val="0"/>
          <w:marTop w:val="0"/>
          <w:marBottom w:val="0"/>
          <w:divBdr>
            <w:top w:val="none" w:sz="0" w:space="0" w:color="auto"/>
            <w:left w:val="none" w:sz="0" w:space="0" w:color="auto"/>
            <w:bottom w:val="none" w:sz="0" w:space="0" w:color="auto"/>
            <w:right w:val="none" w:sz="0" w:space="0" w:color="auto"/>
          </w:divBdr>
        </w:div>
      </w:divsChild>
    </w:div>
    <w:div w:id="1084569117">
      <w:bodyDiv w:val="1"/>
      <w:marLeft w:val="0"/>
      <w:marRight w:val="0"/>
      <w:marTop w:val="0"/>
      <w:marBottom w:val="0"/>
      <w:divBdr>
        <w:top w:val="none" w:sz="0" w:space="0" w:color="auto"/>
        <w:left w:val="none" w:sz="0" w:space="0" w:color="auto"/>
        <w:bottom w:val="none" w:sz="0" w:space="0" w:color="auto"/>
        <w:right w:val="none" w:sz="0" w:space="0" w:color="auto"/>
      </w:divBdr>
    </w:div>
    <w:div w:id="1121728845">
      <w:bodyDiv w:val="1"/>
      <w:marLeft w:val="0"/>
      <w:marRight w:val="0"/>
      <w:marTop w:val="0"/>
      <w:marBottom w:val="0"/>
      <w:divBdr>
        <w:top w:val="none" w:sz="0" w:space="0" w:color="auto"/>
        <w:left w:val="none" w:sz="0" w:space="0" w:color="auto"/>
        <w:bottom w:val="none" w:sz="0" w:space="0" w:color="auto"/>
        <w:right w:val="none" w:sz="0" w:space="0" w:color="auto"/>
      </w:divBdr>
      <w:divsChild>
        <w:div w:id="1843472881">
          <w:marLeft w:val="0"/>
          <w:marRight w:val="0"/>
          <w:marTop w:val="0"/>
          <w:marBottom w:val="0"/>
          <w:divBdr>
            <w:top w:val="none" w:sz="0" w:space="0" w:color="auto"/>
            <w:left w:val="none" w:sz="0" w:space="0" w:color="auto"/>
            <w:bottom w:val="none" w:sz="0" w:space="0" w:color="auto"/>
            <w:right w:val="none" w:sz="0" w:space="0" w:color="auto"/>
          </w:divBdr>
        </w:div>
        <w:div w:id="669255543">
          <w:marLeft w:val="0"/>
          <w:marRight w:val="0"/>
          <w:marTop w:val="0"/>
          <w:marBottom w:val="0"/>
          <w:divBdr>
            <w:top w:val="none" w:sz="0" w:space="0" w:color="auto"/>
            <w:left w:val="none" w:sz="0" w:space="0" w:color="auto"/>
            <w:bottom w:val="none" w:sz="0" w:space="0" w:color="auto"/>
            <w:right w:val="none" w:sz="0" w:space="0" w:color="auto"/>
          </w:divBdr>
        </w:div>
        <w:div w:id="1794788874">
          <w:marLeft w:val="0"/>
          <w:marRight w:val="0"/>
          <w:marTop w:val="0"/>
          <w:marBottom w:val="0"/>
          <w:divBdr>
            <w:top w:val="none" w:sz="0" w:space="0" w:color="auto"/>
            <w:left w:val="none" w:sz="0" w:space="0" w:color="auto"/>
            <w:bottom w:val="none" w:sz="0" w:space="0" w:color="auto"/>
            <w:right w:val="none" w:sz="0" w:space="0" w:color="auto"/>
          </w:divBdr>
        </w:div>
        <w:div w:id="2083680006">
          <w:marLeft w:val="0"/>
          <w:marRight w:val="0"/>
          <w:marTop w:val="0"/>
          <w:marBottom w:val="0"/>
          <w:divBdr>
            <w:top w:val="none" w:sz="0" w:space="0" w:color="auto"/>
            <w:left w:val="none" w:sz="0" w:space="0" w:color="auto"/>
            <w:bottom w:val="none" w:sz="0" w:space="0" w:color="auto"/>
            <w:right w:val="none" w:sz="0" w:space="0" w:color="auto"/>
          </w:divBdr>
        </w:div>
        <w:div w:id="1595824399">
          <w:marLeft w:val="0"/>
          <w:marRight w:val="0"/>
          <w:marTop w:val="0"/>
          <w:marBottom w:val="0"/>
          <w:divBdr>
            <w:top w:val="none" w:sz="0" w:space="0" w:color="auto"/>
            <w:left w:val="none" w:sz="0" w:space="0" w:color="auto"/>
            <w:bottom w:val="none" w:sz="0" w:space="0" w:color="auto"/>
            <w:right w:val="none" w:sz="0" w:space="0" w:color="auto"/>
          </w:divBdr>
        </w:div>
        <w:div w:id="1157116895">
          <w:marLeft w:val="0"/>
          <w:marRight w:val="0"/>
          <w:marTop w:val="0"/>
          <w:marBottom w:val="0"/>
          <w:divBdr>
            <w:top w:val="none" w:sz="0" w:space="0" w:color="auto"/>
            <w:left w:val="none" w:sz="0" w:space="0" w:color="auto"/>
            <w:bottom w:val="none" w:sz="0" w:space="0" w:color="auto"/>
            <w:right w:val="none" w:sz="0" w:space="0" w:color="auto"/>
          </w:divBdr>
        </w:div>
        <w:div w:id="235550864">
          <w:marLeft w:val="0"/>
          <w:marRight w:val="0"/>
          <w:marTop w:val="0"/>
          <w:marBottom w:val="0"/>
          <w:divBdr>
            <w:top w:val="none" w:sz="0" w:space="0" w:color="auto"/>
            <w:left w:val="none" w:sz="0" w:space="0" w:color="auto"/>
            <w:bottom w:val="none" w:sz="0" w:space="0" w:color="auto"/>
            <w:right w:val="none" w:sz="0" w:space="0" w:color="auto"/>
          </w:divBdr>
        </w:div>
        <w:div w:id="2035770103">
          <w:marLeft w:val="0"/>
          <w:marRight w:val="0"/>
          <w:marTop w:val="0"/>
          <w:marBottom w:val="0"/>
          <w:divBdr>
            <w:top w:val="none" w:sz="0" w:space="0" w:color="auto"/>
            <w:left w:val="none" w:sz="0" w:space="0" w:color="auto"/>
            <w:bottom w:val="none" w:sz="0" w:space="0" w:color="auto"/>
            <w:right w:val="none" w:sz="0" w:space="0" w:color="auto"/>
          </w:divBdr>
        </w:div>
      </w:divsChild>
    </w:div>
    <w:div w:id="1129281899">
      <w:bodyDiv w:val="1"/>
      <w:marLeft w:val="0"/>
      <w:marRight w:val="0"/>
      <w:marTop w:val="0"/>
      <w:marBottom w:val="0"/>
      <w:divBdr>
        <w:top w:val="none" w:sz="0" w:space="0" w:color="auto"/>
        <w:left w:val="none" w:sz="0" w:space="0" w:color="auto"/>
        <w:bottom w:val="none" w:sz="0" w:space="0" w:color="auto"/>
        <w:right w:val="none" w:sz="0" w:space="0" w:color="auto"/>
      </w:divBdr>
      <w:divsChild>
        <w:div w:id="1697849892">
          <w:marLeft w:val="0"/>
          <w:marRight w:val="0"/>
          <w:marTop w:val="0"/>
          <w:marBottom w:val="0"/>
          <w:divBdr>
            <w:top w:val="none" w:sz="0" w:space="0" w:color="auto"/>
            <w:left w:val="none" w:sz="0" w:space="0" w:color="auto"/>
            <w:bottom w:val="none" w:sz="0" w:space="0" w:color="auto"/>
            <w:right w:val="none" w:sz="0" w:space="0" w:color="auto"/>
          </w:divBdr>
        </w:div>
        <w:div w:id="1508013877">
          <w:marLeft w:val="0"/>
          <w:marRight w:val="0"/>
          <w:marTop w:val="0"/>
          <w:marBottom w:val="0"/>
          <w:divBdr>
            <w:top w:val="none" w:sz="0" w:space="0" w:color="auto"/>
            <w:left w:val="none" w:sz="0" w:space="0" w:color="auto"/>
            <w:bottom w:val="none" w:sz="0" w:space="0" w:color="auto"/>
            <w:right w:val="none" w:sz="0" w:space="0" w:color="auto"/>
          </w:divBdr>
        </w:div>
        <w:div w:id="1520238725">
          <w:marLeft w:val="0"/>
          <w:marRight w:val="0"/>
          <w:marTop w:val="0"/>
          <w:marBottom w:val="0"/>
          <w:divBdr>
            <w:top w:val="none" w:sz="0" w:space="0" w:color="auto"/>
            <w:left w:val="none" w:sz="0" w:space="0" w:color="auto"/>
            <w:bottom w:val="none" w:sz="0" w:space="0" w:color="auto"/>
            <w:right w:val="none" w:sz="0" w:space="0" w:color="auto"/>
          </w:divBdr>
        </w:div>
        <w:div w:id="8676729">
          <w:marLeft w:val="0"/>
          <w:marRight w:val="0"/>
          <w:marTop w:val="0"/>
          <w:marBottom w:val="0"/>
          <w:divBdr>
            <w:top w:val="none" w:sz="0" w:space="0" w:color="auto"/>
            <w:left w:val="none" w:sz="0" w:space="0" w:color="auto"/>
            <w:bottom w:val="none" w:sz="0" w:space="0" w:color="auto"/>
            <w:right w:val="none" w:sz="0" w:space="0" w:color="auto"/>
          </w:divBdr>
        </w:div>
        <w:div w:id="8417225">
          <w:marLeft w:val="0"/>
          <w:marRight w:val="0"/>
          <w:marTop w:val="0"/>
          <w:marBottom w:val="0"/>
          <w:divBdr>
            <w:top w:val="none" w:sz="0" w:space="0" w:color="auto"/>
            <w:left w:val="none" w:sz="0" w:space="0" w:color="auto"/>
            <w:bottom w:val="none" w:sz="0" w:space="0" w:color="auto"/>
            <w:right w:val="none" w:sz="0" w:space="0" w:color="auto"/>
          </w:divBdr>
        </w:div>
        <w:div w:id="141194522">
          <w:marLeft w:val="0"/>
          <w:marRight w:val="0"/>
          <w:marTop w:val="0"/>
          <w:marBottom w:val="0"/>
          <w:divBdr>
            <w:top w:val="none" w:sz="0" w:space="0" w:color="auto"/>
            <w:left w:val="none" w:sz="0" w:space="0" w:color="auto"/>
            <w:bottom w:val="none" w:sz="0" w:space="0" w:color="auto"/>
            <w:right w:val="none" w:sz="0" w:space="0" w:color="auto"/>
          </w:divBdr>
        </w:div>
        <w:div w:id="86466449">
          <w:marLeft w:val="0"/>
          <w:marRight w:val="0"/>
          <w:marTop w:val="0"/>
          <w:marBottom w:val="0"/>
          <w:divBdr>
            <w:top w:val="none" w:sz="0" w:space="0" w:color="auto"/>
            <w:left w:val="none" w:sz="0" w:space="0" w:color="auto"/>
            <w:bottom w:val="none" w:sz="0" w:space="0" w:color="auto"/>
            <w:right w:val="none" w:sz="0" w:space="0" w:color="auto"/>
          </w:divBdr>
        </w:div>
        <w:div w:id="1795100921">
          <w:marLeft w:val="0"/>
          <w:marRight w:val="0"/>
          <w:marTop w:val="0"/>
          <w:marBottom w:val="0"/>
          <w:divBdr>
            <w:top w:val="none" w:sz="0" w:space="0" w:color="auto"/>
            <w:left w:val="none" w:sz="0" w:space="0" w:color="auto"/>
            <w:bottom w:val="none" w:sz="0" w:space="0" w:color="auto"/>
            <w:right w:val="none" w:sz="0" w:space="0" w:color="auto"/>
          </w:divBdr>
        </w:div>
        <w:div w:id="676925392">
          <w:marLeft w:val="0"/>
          <w:marRight w:val="0"/>
          <w:marTop w:val="0"/>
          <w:marBottom w:val="0"/>
          <w:divBdr>
            <w:top w:val="none" w:sz="0" w:space="0" w:color="auto"/>
            <w:left w:val="none" w:sz="0" w:space="0" w:color="auto"/>
            <w:bottom w:val="none" w:sz="0" w:space="0" w:color="auto"/>
            <w:right w:val="none" w:sz="0" w:space="0" w:color="auto"/>
          </w:divBdr>
        </w:div>
        <w:div w:id="555237659">
          <w:marLeft w:val="0"/>
          <w:marRight w:val="0"/>
          <w:marTop w:val="0"/>
          <w:marBottom w:val="0"/>
          <w:divBdr>
            <w:top w:val="none" w:sz="0" w:space="0" w:color="auto"/>
            <w:left w:val="none" w:sz="0" w:space="0" w:color="auto"/>
            <w:bottom w:val="none" w:sz="0" w:space="0" w:color="auto"/>
            <w:right w:val="none" w:sz="0" w:space="0" w:color="auto"/>
          </w:divBdr>
        </w:div>
        <w:div w:id="1428380492">
          <w:marLeft w:val="0"/>
          <w:marRight w:val="0"/>
          <w:marTop w:val="0"/>
          <w:marBottom w:val="0"/>
          <w:divBdr>
            <w:top w:val="none" w:sz="0" w:space="0" w:color="auto"/>
            <w:left w:val="none" w:sz="0" w:space="0" w:color="auto"/>
            <w:bottom w:val="none" w:sz="0" w:space="0" w:color="auto"/>
            <w:right w:val="none" w:sz="0" w:space="0" w:color="auto"/>
          </w:divBdr>
        </w:div>
        <w:div w:id="436369952">
          <w:marLeft w:val="0"/>
          <w:marRight w:val="0"/>
          <w:marTop w:val="0"/>
          <w:marBottom w:val="0"/>
          <w:divBdr>
            <w:top w:val="none" w:sz="0" w:space="0" w:color="auto"/>
            <w:left w:val="none" w:sz="0" w:space="0" w:color="auto"/>
            <w:bottom w:val="none" w:sz="0" w:space="0" w:color="auto"/>
            <w:right w:val="none" w:sz="0" w:space="0" w:color="auto"/>
          </w:divBdr>
        </w:div>
        <w:div w:id="1135099103">
          <w:marLeft w:val="0"/>
          <w:marRight w:val="0"/>
          <w:marTop w:val="0"/>
          <w:marBottom w:val="0"/>
          <w:divBdr>
            <w:top w:val="none" w:sz="0" w:space="0" w:color="auto"/>
            <w:left w:val="none" w:sz="0" w:space="0" w:color="auto"/>
            <w:bottom w:val="none" w:sz="0" w:space="0" w:color="auto"/>
            <w:right w:val="none" w:sz="0" w:space="0" w:color="auto"/>
          </w:divBdr>
        </w:div>
        <w:div w:id="1537693372">
          <w:marLeft w:val="0"/>
          <w:marRight w:val="0"/>
          <w:marTop w:val="0"/>
          <w:marBottom w:val="0"/>
          <w:divBdr>
            <w:top w:val="none" w:sz="0" w:space="0" w:color="auto"/>
            <w:left w:val="none" w:sz="0" w:space="0" w:color="auto"/>
            <w:bottom w:val="none" w:sz="0" w:space="0" w:color="auto"/>
            <w:right w:val="none" w:sz="0" w:space="0" w:color="auto"/>
          </w:divBdr>
        </w:div>
        <w:div w:id="385104474">
          <w:marLeft w:val="0"/>
          <w:marRight w:val="0"/>
          <w:marTop w:val="0"/>
          <w:marBottom w:val="0"/>
          <w:divBdr>
            <w:top w:val="none" w:sz="0" w:space="0" w:color="auto"/>
            <w:left w:val="none" w:sz="0" w:space="0" w:color="auto"/>
            <w:bottom w:val="none" w:sz="0" w:space="0" w:color="auto"/>
            <w:right w:val="none" w:sz="0" w:space="0" w:color="auto"/>
          </w:divBdr>
        </w:div>
        <w:div w:id="975379436">
          <w:marLeft w:val="0"/>
          <w:marRight w:val="0"/>
          <w:marTop w:val="0"/>
          <w:marBottom w:val="0"/>
          <w:divBdr>
            <w:top w:val="none" w:sz="0" w:space="0" w:color="auto"/>
            <w:left w:val="none" w:sz="0" w:space="0" w:color="auto"/>
            <w:bottom w:val="none" w:sz="0" w:space="0" w:color="auto"/>
            <w:right w:val="none" w:sz="0" w:space="0" w:color="auto"/>
          </w:divBdr>
        </w:div>
        <w:div w:id="911503187">
          <w:marLeft w:val="0"/>
          <w:marRight w:val="0"/>
          <w:marTop w:val="0"/>
          <w:marBottom w:val="0"/>
          <w:divBdr>
            <w:top w:val="none" w:sz="0" w:space="0" w:color="auto"/>
            <w:left w:val="none" w:sz="0" w:space="0" w:color="auto"/>
            <w:bottom w:val="none" w:sz="0" w:space="0" w:color="auto"/>
            <w:right w:val="none" w:sz="0" w:space="0" w:color="auto"/>
          </w:divBdr>
        </w:div>
        <w:div w:id="2083747970">
          <w:marLeft w:val="0"/>
          <w:marRight w:val="0"/>
          <w:marTop w:val="0"/>
          <w:marBottom w:val="0"/>
          <w:divBdr>
            <w:top w:val="none" w:sz="0" w:space="0" w:color="auto"/>
            <w:left w:val="none" w:sz="0" w:space="0" w:color="auto"/>
            <w:bottom w:val="none" w:sz="0" w:space="0" w:color="auto"/>
            <w:right w:val="none" w:sz="0" w:space="0" w:color="auto"/>
          </w:divBdr>
        </w:div>
      </w:divsChild>
    </w:div>
    <w:div w:id="1168902428">
      <w:bodyDiv w:val="1"/>
      <w:marLeft w:val="0"/>
      <w:marRight w:val="0"/>
      <w:marTop w:val="0"/>
      <w:marBottom w:val="0"/>
      <w:divBdr>
        <w:top w:val="none" w:sz="0" w:space="0" w:color="auto"/>
        <w:left w:val="none" w:sz="0" w:space="0" w:color="auto"/>
        <w:bottom w:val="none" w:sz="0" w:space="0" w:color="auto"/>
        <w:right w:val="none" w:sz="0" w:space="0" w:color="auto"/>
      </w:divBdr>
      <w:divsChild>
        <w:div w:id="1921257389">
          <w:marLeft w:val="0"/>
          <w:marRight w:val="0"/>
          <w:marTop w:val="0"/>
          <w:marBottom w:val="0"/>
          <w:divBdr>
            <w:top w:val="none" w:sz="0" w:space="0" w:color="auto"/>
            <w:left w:val="none" w:sz="0" w:space="0" w:color="auto"/>
            <w:bottom w:val="none" w:sz="0" w:space="0" w:color="auto"/>
            <w:right w:val="none" w:sz="0" w:space="0" w:color="auto"/>
          </w:divBdr>
        </w:div>
        <w:div w:id="1984769898">
          <w:marLeft w:val="0"/>
          <w:marRight w:val="0"/>
          <w:marTop w:val="0"/>
          <w:marBottom w:val="0"/>
          <w:divBdr>
            <w:top w:val="none" w:sz="0" w:space="0" w:color="auto"/>
            <w:left w:val="none" w:sz="0" w:space="0" w:color="auto"/>
            <w:bottom w:val="none" w:sz="0" w:space="0" w:color="auto"/>
            <w:right w:val="none" w:sz="0" w:space="0" w:color="auto"/>
          </w:divBdr>
        </w:div>
        <w:div w:id="28260654">
          <w:marLeft w:val="0"/>
          <w:marRight w:val="0"/>
          <w:marTop w:val="0"/>
          <w:marBottom w:val="0"/>
          <w:divBdr>
            <w:top w:val="none" w:sz="0" w:space="0" w:color="auto"/>
            <w:left w:val="none" w:sz="0" w:space="0" w:color="auto"/>
            <w:bottom w:val="none" w:sz="0" w:space="0" w:color="auto"/>
            <w:right w:val="none" w:sz="0" w:space="0" w:color="auto"/>
          </w:divBdr>
        </w:div>
        <w:div w:id="797138675">
          <w:marLeft w:val="0"/>
          <w:marRight w:val="0"/>
          <w:marTop w:val="0"/>
          <w:marBottom w:val="0"/>
          <w:divBdr>
            <w:top w:val="none" w:sz="0" w:space="0" w:color="auto"/>
            <w:left w:val="none" w:sz="0" w:space="0" w:color="auto"/>
            <w:bottom w:val="none" w:sz="0" w:space="0" w:color="auto"/>
            <w:right w:val="none" w:sz="0" w:space="0" w:color="auto"/>
          </w:divBdr>
        </w:div>
        <w:div w:id="1049761795">
          <w:marLeft w:val="0"/>
          <w:marRight w:val="0"/>
          <w:marTop w:val="0"/>
          <w:marBottom w:val="0"/>
          <w:divBdr>
            <w:top w:val="none" w:sz="0" w:space="0" w:color="auto"/>
            <w:left w:val="none" w:sz="0" w:space="0" w:color="auto"/>
            <w:bottom w:val="none" w:sz="0" w:space="0" w:color="auto"/>
            <w:right w:val="none" w:sz="0" w:space="0" w:color="auto"/>
          </w:divBdr>
        </w:div>
        <w:div w:id="1175879284">
          <w:marLeft w:val="0"/>
          <w:marRight w:val="0"/>
          <w:marTop w:val="0"/>
          <w:marBottom w:val="0"/>
          <w:divBdr>
            <w:top w:val="none" w:sz="0" w:space="0" w:color="auto"/>
            <w:left w:val="none" w:sz="0" w:space="0" w:color="auto"/>
            <w:bottom w:val="none" w:sz="0" w:space="0" w:color="auto"/>
            <w:right w:val="none" w:sz="0" w:space="0" w:color="auto"/>
          </w:divBdr>
        </w:div>
        <w:div w:id="1313025723">
          <w:marLeft w:val="0"/>
          <w:marRight w:val="0"/>
          <w:marTop w:val="0"/>
          <w:marBottom w:val="0"/>
          <w:divBdr>
            <w:top w:val="none" w:sz="0" w:space="0" w:color="auto"/>
            <w:left w:val="none" w:sz="0" w:space="0" w:color="auto"/>
            <w:bottom w:val="none" w:sz="0" w:space="0" w:color="auto"/>
            <w:right w:val="none" w:sz="0" w:space="0" w:color="auto"/>
          </w:divBdr>
        </w:div>
        <w:div w:id="1432237527">
          <w:marLeft w:val="0"/>
          <w:marRight w:val="0"/>
          <w:marTop w:val="0"/>
          <w:marBottom w:val="0"/>
          <w:divBdr>
            <w:top w:val="none" w:sz="0" w:space="0" w:color="auto"/>
            <w:left w:val="none" w:sz="0" w:space="0" w:color="auto"/>
            <w:bottom w:val="none" w:sz="0" w:space="0" w:color="auto"/>
            <w:right w:val="none" w:sz="0" w:space="0" w:color="auto"/>
          </w:divBdr>
        </w:div>
        <w:div w:id="464548348">
          <w:marLeft w:val="0"/>
          <w:marRight w:val="0"/>
          <w:marTop w:val="0"/>
          <w:marBottom w:val="0"/>
          <w:divBdr>
            <w:top w:val="none" w:sz="0" w:space="0" w:color="auto"/>
            <w:left w:val="none" w:sz="0" w:space="0" w:color="auto"/>
            <w:bottom w:val="none" w:sz="0" w:space="0" w:color="auto"/>
            <w:right w:val="none" w:sz="0" w:space="0" w:color="auto"/>
          </w:divBdr>
        </w:div>
        <w:div w:id="2107193368">
          <w:marLeft w:val="0"/>
          <w:marRight w:val="0"/>
          <w:marTop w:val="0"/>
          <w:marBottom w:val="0"/>
          <w:divBdr>
            <w:top w:val="none" w:sz="0" w:space="0" w:color="auto"/>
            <w:left w:val="none" w:sz="0" w:space="0" w:color="auto"/>
            <w:bottom w:val="none" w:sz="0" w:space="0" w:color="auto"/>
            <w:right w:val="none" w:sz="0" w:space="0" w:color="auto"/>
          </w:divBdr>
        </w:div>
        <w:div w:id="314532598">
          <w:marLeft w:val="0"/>
          <w:marRight w:val="0"/>
          <w:marTop w:val="0"/>
          <w:marBottom w:val="0"/>
          <w:divBdr>
            <w:top w:val="none" w:sz="0" w:space="0" w:color="auto"/>
            <w:left w:val="none" w:sz="0" w:space="0" w:color="auto"/>
            <w:bottom w:val="none" w:sz="0" w:space="0" w:color="auto"/>
            <w:right w:val="none" w:sz="0" w:space="0" w:color="auto"/>
          </w:divBdr>
        </w:div>
        <w:div w:id="381056729">
          <w:marLeft w:val="0"/>
          <w:marRight w:val="0"/>
          <w:marTop w:val="0"/>
          <w:marBottom w:val="0"/>
          <w:divBdr>
            <w:top w:val="none" w:sz="0" w:space="0" w:color="auto"/>
            <w:left w:val="none" w:sz="0" w:space="0" w:color="auto"/>
            <w:bottom w:val="none" w:sz="0" w:space="0" w:color="auto"/>
            <w:right w:val="none" w:sz="0" w:space="0" w:color="auto"/>
          </w:divBdr>
        </w:div>
        <w:div w:id="2065984911">
          <w:marLeft w:val="0"/>
          <w:marRight w:val="0"/>
          <w:marTop w:val="0"/>
          <w:marBottom w:val="0"/>
          <w:divBdr>
            <w:top w:val="none" w:sz="0" w:space="0" w:color="auto"/>
            <w:left w:val="none" w:sz="0" w:space="0" w:color="auto"/>
            <w:bottom w:val="none" w:sz="0" w:space="0" w:color="auto"/>
            <w:right w:val="none" w:sz="0" w:space="0" w:color="auto"/>
          </w:divBdr>
        </w:div>
        <w:div w:id="862010746">
          <w:marLeft w:val="0"/>
          <w:marRight w:val="0"/>
          <w:marTop w:val="0"/>
          <w:marBottom w:val="0"/>
          <w:divBdr>
            <w:top w:val="none" w:sz="0" w:space="0" w:color="auto"/>
            <w:left w:val="none" w:sz="0" w:space="0" w:color="auto"/>
            <w:bottom w:val="none" w:sz="0" w:space="0" w:color="auto"/>
            <w:right w:val="none" w:sz="0" w:space="0" w:color="auto"/>
          </w:divBdr>
        </w:div>
        <w:div w:id="105732312">
          <w:marLeft w:val="0"/>
          <w:marRight w:val="0"/>
          <w:marTop w:val="0"/>
          <w:marBottom w:val="0"/>
          <w:divBdr>
            <w:top w:val="none" w:sz="0" w:space="0" w:color="auto"/>
            <w:left w:val="none" w:sz="0" w:space="0" w:color="auto"/>
            <w:bottom w:val="none" w:sz="0" w:space="0" w:color="auto"/>
            <w:right w:val="none" w:sz="0" w:space="0" w:color="auto"/>
          </w:divBdr>
        </w:div>
        <w:div w:id="189925635">
          <w:marLeft w:val="0"/>
          <w:marRight w:val="0"/>
          <w:marTop w:val="0"/>
          <w:marBottom w:val="0"/>
          <w:divBdr>
            <w:top w:val="none" w:sz="0" w:space="0" w:color="auto"/>
            <w:left w:val="none" w:sz="0" w:space="0" w:color="auto"/>
            <w:bottom w:val="none" w:sz="0" w:space="0" w:color="auto"/>
            <w:right w:val="none" w:sz="0" w:space="0" w:color="auto"/>
          </w:divBdr>
        </w:div>
        <w:div w:id="1148010402">
          <w:marLeft w:val="0"/>
          <w:marRight w:val="0"/>
          <w:marTop w:val="0"/>
          <w:marBottom w:val="0"/>
          <w:divBdr>
            <w:top w:val="none" w:sz="0" w:space="0" w:color="auto"/>
            <w:left w:val="none" w:sz="0" w:space="0" w:color="auto"/>
            <w:bottom w:val="none" w:sz="0" w:space="0" w:color="auto"/>
            <w:right w:val="none" w:sz="0" w:space="0" w:color="auto"/>
          </w:divBdr>
        </w:div>
        <w:div w:id="1058213517">
          <w:marLeft w:val="0"/>
          <w:marRight w:val="0"/>
          <w:marTop w:val="0"/>
          <w:marBottom w:val="0"/>
          <w:divBdr>
            <w:top w:val="none" w:sz="0" w:space="0" w:color="auto"/>
            <w:left w:val="none" w:sz="0" w:space="0" w:color="auto"/>
            <w:bottom w:val="none" w:sz="0" w:space="0" w:color="auto"/>
            <w:right w:val="none" w:sz="0" w:space="0" w:color="auto"/>
          </w:divBdr>
        </w:div>
      </w:divsChild>
    </w:div>
    <w:div w:id="1193495888">
      <w:bodyDiv w:val="1"/>
      <w:marLeft w:val="0"/>
      <w:marRight w:val="0"/>
      <w:marTop w:val="0"/>
      <w:marBottom w:val="0"/>
      <w:divBdr>
        <w:top w:val="none" w:sz="0" w:space="0" w:color="auto"/>
        <w:left w:val="none" w:sz="0" w:space="0" w:color="auto"/>
        <w:bottom w:val="none" w:sz="0" w:space="0" w:color="auto"/>
        <w:right w:val="none" w:sz="0" w:space="0" w:color="auto"/>
      </w:divBdr>
      <w:divsChild>
        <w:div w:id="875579881">
          <w:marLeft w:val="0"/>
          <w:marRight w:val="0"/>
          <w:marTop w:val="0"/>
          <w:marBottom w:val="0"/>
          <w:divBdr>
            <w:top w:val="none" w:sz="0" w:space="0" w:color="auto"/>
            <w:left w:val="none" w:sz="0" w:space="0" w:color="auto"/>
            <w:bottom w:val="none" w:sz="0" w:space="0" w:color="auto"/>
            <w:right w:val="none" w:sz="0" w:space="0" w:color="auto"/>
          </w:divBdr>
        </w:div>
        <w:div w:id="471681005">
          <w:marLeft w:val="0"/>
          <w:marRight w:val="0"/>
          <w:marTop w:val="0"/>
          <w:marBottom w:val="0"/>
          <w:divBdr>
            <w:top w:val="none" w:sz="0" w:space="0" w:color="auto"/>
            <w:left w:val="none" w:sz="0" w:space="0" w:color="auto"/>
            <w:bottom w:val="none" w:sz="0" w:space="0" w:color="auto"/>
            <w:right w:val="none" w:sz="0" w:space="0" w:color="auto"/>
          </w:divBdr>
        </w:div>
        <w:div w:id="1915821067">
          <w:marLeft w:val="0"/>
          <w:marRight w:val="0"/>
          <w:marTop w:val="0"/>
          <w:marBottom w:val="0"/>
          <w:divBdr>
            <w:top w:val="none" w:sz="0" w:space="0" w:color="auto"/>
            <w:left w:val="none" w:sz="0" w:space="0" w:color="auto"/>
            <w:bottom w:val="none" w:sz="0" w:space="0" w:color="auto"/>
            <w:right w:val="none" w:sz="0" w:space="0" w:color="auto"/>
          </w:divBdr>
        </w:div>
        <w:div w:id="1392190262">
          <w:marLeft w:val="0"/>
          <w:marRight w:val="0"/>
          <w:marTop w:val="0"/>
          <w:marBottom w:val="0"/>
          <w:divBdr>
            <w:top w:val="none" w:sz="0" w:space="0" w:color="auto"/>
            <w:left w:val="none" w:sz="0" w:space="0" w:color="auto"/>
            <w:bottom w:val="none" w:sz="0" w:space="0" w:color="auto"/>
            <w:right w:val="none" w:sz="0" w:space="0" w:color="auto"/>
          </w:divBdr>
        </w:div>
        <w:div w:id="1577126484">
          <w:marLeft w:val="0"/>
          <w:marRight w:val="0"/>
          <w:marTop w:val="0"/>
          <w:marBottom w:val="0"/>
          <w:divBdr>
            <w:top w:val="none" w:sz="0" w:space="0" w:color="auto"/>
            <w:left w:val="none" w:sz="0" w:space="0" w:color="auto"/>
            <w:bottom w:val="none" w:sz="0" w:space="0" w:color="auto"/>
            <w:right w:val="none" w:sz="0" w:space="0" w:color="auto"/>
          </w:divBdr>
        </w:div>
        <w:div w:id="1153639179">
          <w:marLeft w:val="0"/>
          <w:marRight w:val="0"/>
          <w:marTop w:val="0"/>
          <w:marBottom w:val="0"/>
          <w:divBdr>
            <w:top w:val="none" w:sz="0" w:space="0" w:color="auto"/>
            <w:left w:val="none" w:sz="0" w:space="0" w:color="auto"/>
            <w:bottom w:val="none" w:sz="0" w:space="0" w:color="auto"/>
            <w:right w:val="none" w:sz="0" w:space="0" w:color="auto"/>
          </w:divBdr>
        </w:div>
        <w:div w:id="1636566772">
          <w:marLeft w:val="0"/>
          <w:marRight w:val="0"/>
          <w:marTop w:val="0"/>
          <w:marBottom w:val="0"/>
          <w:divBdr>
            <w:top w:val="none" w:sz="0" w:space="0" w:color="auto"/>
            <w:left w:val="none" w:sz="0" w:space="0" w:color="auto"/>
            <w:bottom w:val="none" w:sz="0" w:space="0" w:color="auto"/>
            <w:right w:val="none" w:sz="0" w:space="0" w:color="auto"/>
          </w:divBdr>
        </w:div>
        <w:div w:id="1024944581">
          <w:marLeft w:val="0"/>
          <w:marRight w:val="0"/>
          <w:marTop w:val="0"/>
          <w:marBottom w:val="0"/>
          <w:divBdr>
            <w:top w:val="none" w:sz="0" w:space="0" w:color="auto"/>
            <w:left w:val="none" w:sz="0" w:space="0" w:color="auto"/>
            <w:bottom w:val="none" w:sz="0" w:space="0" w:color="auto"/>
            <w:right w:val="none" w:sz="0" w:space="0" w:color="auto"/>
          </w:divBdr>
        </w:div>
      </w:divsChild>
    </w:div>
    <w:div w:id="1201435956">
      <w:bodyDiv w:val="1"/>
      <w:marLeft w:val="0"/>
      <w:marRight w:val="0"/>
      <w:marTop w:val="0"/>
      <w:marBottom w:val="0"/>
      <w:divBdr>
        <w:top w:val="none" w:sz="0" w:space="0" w:color="auto"/>
        <w:left w:val="none" w:sz="0" w:space="0" w:color="auto"/>
        <w:bottom w:val="none" w:sz="0" w:space="0" w:color="auto"/>
        <w:right w:val="none" w:sz="0" w:space="0" w:color="auto"/>
      </w:divBdr>
    </w:div>
    <w:div w:id="1218397827">
      <w:bodyDiv w:val="1"/>
      <w:marLeft w:val="0"/>
      <w:marRight w:val="0"/>
      <w:marTop w:val="0"/>
      <w:marBottom w:val="0"/>
      <w:divBdr>
        <w:top w:val="none" w:sz="0" w:space="0" w:color="auto"/>
        <w:left w:val="none" w:sz="0" w:space="0" w:color="auto"/>
        <w:bottom w:val="none" w:sz="0" w:space="0" w:color="auto"/>
        <w:right w:val="none" w:sz="0" w:space="0" w:color="auto"/>
      </w:divBdr>
    </w:div>
    <w:div w:id="1239823186">
      <w:bodyDiv w:val="1"/>
      <w:marLeft w:val="0"/>
      <w:marRight w:val="0"/>
      <w:marTop w:val="0"/>
      <w:marBottom w:val="0"/>
      <w:divBdr>
        <w:top w:val="none" w:sz="0" w:space="0" w:color="auto"/>
        <w:left w:val="none" w:sz="0" w:space="0" w:color="auto"/>
        <w:bottom w:val="none" w:sz="0" w:space="0" w:color="auto"/>
        <w:right w:val="none" w:sz="0" w:space="0" w:color="auto"/>
      </w:divBdr>
      <w:divsChild>
        <w:div w:id="954990912">
          <w:marLeft w:val="0"/>
          <w:marRight w:val="0"/>
          <w:marTop w:val="0"/>
          <w:marBottom w:val="0"/>
          <w:divBdr>
            <w:top w:val="none" w:sz="0" w:space="0" w:color="auto"/>
            <w:left w:val="none" w:sz="0" w:space="0" w:color="auto"/>
            <w:bottom w:val="none" w:sz="0" w:space="0" w:color="auto"/>
            <w:right w:val="none" w:sz="0" w:space="0" w:color="auto"/>
          </w:divBdr>
        </w:div>
        <w:div w:id="2043555433">
          <w:marLeft w:val="0"/>
          <w:marRight w:val="0"/>
          <w:marTop w:val="0"/>
          <w:marBottom w:val="0"/>
          <w:divBdr>
            <w:top w:val="none" w:sz="0" w:space="0" w:color="auto"/>
            <w:left w:val="none" w:sz="0" w:space="0" w:color="auto"/>
            <w:bottom w:val="none" w:sz="0" w:space="0" w:color="auto"/>
            <w:right w:val="none" w:sz="0" w:space="0" w:color="auto"/>
          </w:divBdr>
        </w:div>
        <w:div w:id="242033191">
          <w:marLeft w:val="0"/>
          <w:marRight w:val="0"/>
          <w:marTop w:val="0"/>
          <w:marBottom w:val="0"/>
          <w:divBdr>
            <w:top w:val="none" w:sz="0" w:space="0" w:color="auto"/>
            <w:left w:val="none" w:sz="0" w:space="0" w:color="auto"/>
            <w:bottom w:val="none" w:sz="0" w:space="0" w:color="auto"/>
            <w:right w:val="none" w:sz="0" w:space="0" w:color="auto"/>
          </w:divBdr>
        </w:div>
        <w:div w:id="1415778097">
          <w:marLeft w:val="0"/>
          <w:marRight w:val="0"/>
          <w:marTop w:val="0"/>
          <w:marBottom w:val="0"/>
          <w:divBdr>
            <w:top w:val="none" w:sz="0" w:space="0" w:color="auto"/>
            <w:left w:val="none" w:sz="0" w:space="0" w:color="auto"/>
            <w:bottom w:val="none" w:sz="0" w:space="0" w:color="auto"/>
            <w:right w:val="none" w:sz="0" w:space="0" w:color="auto"/>
          </w:divBdr>
        </w:div>
        <w:div w:id="1376545368">
          <w:marLeft w:val="0"/>
          <w:marRight w:val="0"/>
          <w:marTop w:val="0"/>
          <w:marBottom w:val="0"/>
          <w:divBdr>
            <w:top w:val="none" w:sz="0" w:space="0" w:color="auto"/>
            <w:left w:val="none" w:sz="0" w:space="0" w:color="auto"/>
            <w:bottom w:val="none" w:sz="0" w:space="0" w:color="auto"/>
            <w:right w:val="none" w:sz="0" w:space="0" w:color="auto"/>
          </w:divBdr>
        </w:div>
        <w:div w:id="1194076407">
          <w:marLeft w:val="0"/>
          <w:marRight w:val="0"/>
          <w:marTop w:val="0"/>
          <w:marBottom w:val="0"/>
          <w:divBdr>
            <w:top w:val="none" w:sz="0" w:space="0" w:color="auto"/>
            <w:left w:val="none" w:sz="0" w:space="0" w:color="auto"/>
            <w:bottom w:val="none" w:sz="0" w:space="0" w:color="auto"/>
            <w:right w:val="none" w:sz="0" w:space="0" w:color="auto"/>
          </w:divBdr>
        </w:div>
        <w:div w:id="809174021">
          <w:marLeft w:val="0"/>
          <w:marRight w:val="0"/>
          <w:marTop w:val="0"/>
          <w:marBottom w:val="0"/>
          <w:divBdr>
            <w:top w:val="none" w:sz="0" w:space="0" w:color="auto"/>
            <w:left w:val="none" w:sz="0" w:space="0" w:color="auto"/>
            <w:bottom w:val="none" w:sz="0" w:space="0" w:color="auto"/>
            <w:right w:val="none" w:sz="0" w:space="0" w:color="auto"/>
          </w:divBdr>
        </w:div>
        <w:div w:id="950821491">
          <w:marLeft w:val="0"/>
          <w:marRight w:val="0"/>
          <w:marTop w:val="0"/>
          <w:marBottom w:val="0"/>
          <w:divBdr>
            <w:top w:val="none" w:sz="0" w:space="0" w:color="auto"/>
            <w:left w:val="none" w:sz="0" w:space="0" w:color="auto"/>
            <w:bottom w:val="none" w:sz="0" w:space="0" w:color="auto"/>
            <w:right w:val="none" w:sz="0" w:space="0" w:color="auto"/>
          </w:divBdr>
        </w:div>
        <w:div w:id="1974941259">
          <w:marLeft w:val="0"/>
          <w:marRight w:val="0"/>
          <w:marTop w:val="0"/>
          <w:marBottom w:val="0"/>
          <w:divBdr>
            <w:top w:val="none" w:sz="0" w:space="0" w:color="auto"/>
            <w:left w:val="none" w:sz="0" w:space="0" w:color="auto"/>
            <w:bottom w:val="none" w:sz="0" w:space="0" w:color="auto"/>
            <w:right w:val="none" w:sz="0" w:space="0" w:color="auto"/>
          </w:divBdr>
        </w:div>
        <w:div w:id="52047758">
          <w:marLeft w:val="0"/>
          <w:marRight w:val="0"/>
          <w:marTop w:val="0"/>
          <w:marBottom w:val="0"/>
          <w:divBdr>
            <w:top w:val="none" w:sz="0" w:space="0" w:color="auto"/>
            <w:left w:val="none" w:sz="0" w:space="0" w:color="auto"/>
            <w:bottom w:val="none" w:sz="0" w:space="0" w:color="auto"/>
            <w:right w:val="none" w:sz="0" w:space="0" w:color="auto"/>
          </w:divBdr>
        </w:div>
        <w:div w:id="2113671851">
          <w:marLeft w:val="0"/>
          <w:marRight w:val="0"/>
          <w:marTop w:val="0"/>
          <w:marBottom w:val="0"/>
          <w:divBdr>
            <w:top w:val="none" w:sz="0" w:space="0" w:color="auto"/>
            <w:left w:val="none" w:sz="0" w:space="0" w:color="auto"/>
            <w:bottom w:val="none" w:sz="0" w:space="0" w:color="auto"/>
            <w:right w:val="none" w:sz="0" w:space="0" w:color="auto"/>
          </w:divBdr>
        </w:div>
      </w:divsChild>
    </w:div>
    <w:div w:id="1338342921">
      <w:bodyDiv w:val="1"/>
      <w:marLeft w:val="0"/>
      <w:marRight w:val="0"/>
      <w:marTop w:val="0"/>
      <w:marBottom w:val="0"/>
      <w:divBdr>
        <w:top w:val="none" w:sz="0" w:space="0" w:color="auto"/>
        <w:left w:val="none" w:sz="0" w:space="0" w:color="auto"/>
        <w:bottom w:val="none" w:sz="0" w:space="0" w:color="auto"/>
        <w:right w:val="none" w:sz="0" w:space="0" w:color="auto"/>
      </w:divBdr>
    </w:div>
    <w:div w:id="1344043373">
      <w:bodyDiv w:val="1"/>
      <w:marLeft w:val="0"/>
      <w:marRight w:val="0"/>
      <w:marTop w:val="0"/>
      <w:marBottom w:val="0"/>
      <w:divBdr>
        <w:top w:val="none" w:sz="0" w:space="0" w:color="auto"/>
        <w:left w:val="none" w:sz="0" w:space="0" w:color="auto"/>
        <w:bottom w:val="none" w:sz="0" w:space="0" w:color="auto"/>
        <w:right w:val="none" w:sz="0" w:space="0" w:color="auto"/>
      </w:divBdr>
      <w:divsChild>
        <w:div w:id="337512921">
          <w:marLeft w:val="0"/>
          <w:marRight w:val="0"/>
          <w:marTop w:val="0"/>
          <w:marBottom w:val="0"/>
          <w:divBdr>
            <w:top w:val="none" w:sz="0" w:space="0" w:color="auto"/>
            <w:left w:val="none" w:sz="0" w:space="0" w:color="auto"/>
            <w:bottom w:val="none" w:sz="0" w:space="0" w:color="auto"/>
            <w:right w:val="none" w:sz="0" w:space="0" w:color="auto"/>
          </w:divBdr>
        </w:div>
        <w:div w:id="1350370550">
          <w:marLeft w:val="0"/>
          <w:marRight w:val="0"/>
          <w:marTop w:val="0"/>
          <w:marBottom w:val="0"/>
          <w:divBdr>
            <w:top w:val="none" w:sz="0" w:space="0" w:color="auto"/>
            <w:left w:val="none" w:sz="0" w:space="0" w:color="auto"/>
            <w:bottom w:val="none" w:sz="0" w:space="0" w:color="auto"/>
            <w:right w:val="none" w:sz="0" w:space="0" w:color="auto"/>
          </w:divBdr>
        </w:div>
        <w:div w:id="1360201765">
          <w:marLeft w:val="0"/>
          <w:marRight w:val="0"/>
          <w:marTop w:val="0"/>
          <w:marBottom w:val="0"/>
          <w:divBdr>
            <w:top w:val="none" w:sz="0" w:space="0" w:color="auto"/>
            <w:left w:val="none" w:sz="0" w:space="0" w:color="auto"/>
            <w:bottom w:val="none" w:sz="0" w:space="0" w:color="auto"/>
            <w:right w:val="none" w:sz="0" w:space="0" w:color="auto"/>
          </w:divBdr>
        </w:div>
        <w:div w:id="1870489269">
          <w:marLeft w:val="0"/>
          <w:marRight w:val="0"/>
          <w:marTop w:val="0"/>
          <w:marBottom w:val="0"/>
          <w:divBdr>
            <w:top w:val="none" w:sz="0" w:space="0" w:color="auto"/>
            <w:left w:val="none" w:sz="0" w:space="0" w:color="auto"/>
            <w:bottom w:val="none" w:sz="0" w:space="0" w:color="auto"/>
            <w:right w:val="none" w:sz="0" w:space="0" w:color="auto"/>
          </w:divBdr>
        </w:div>
        <w:div w:id="1354696904">
          <w:marLeft w:val="0"/>
          <w:marRight w:val="0"/>
          <w:marTop w:val="0"/>
          <w:marBottom w:val="0"/>
          <w:divBdr>
            <w:top w:val="none" w:sz="0" w:space="0" w:color="auto"/>
            <w:left w:val="none" w:sz="0" w:space="0" w:color="auto"/>
            <w:bottom w:val="none" w:sz="0" w:space="0" w:color="auto"/>
            <w:right w:val="none" w:sz="0" w:space="0" w:color="auto"/>
          </w:divBdr>
        </w:div>
        <w:div w:id="1824085097">
          <w:marLeft w:val="0"/>
          <w:marRight w:val="0"/>
          <w:marTop w:val="0"/>
          <w:marBottom w:val="0"/>
          <w:divBdr>
            <w:top w:val="none" w:sz="0" w:space="0" w:color="auto"/>
            <w:left w:val="none" w:sz="0" w:space="0" w:color="auto"/>
            <w:bottom w:val="none" w:sz="0" w:space="0" w:color="auto"/>
            <w:right w:val="none" w:sz="0" w:space="0" w:color="auto"/>
          </w:divBdr>
        </w:div>
        <w:div w:id="1507210735">
          <w:marLeft w:val="0"/>
          <w:marRight w:val="0"/>
          <w:marTop w:val="0"/>
          <w:marBottom w:val="0"/>
          <w:divBdr>
            <w:top w:val="none" w:sz="0" w:space="0" w:color="auto"/>
            <w:left w:val="none" w:sz="0" w:space="0" w:color="auto"/>
            <w:bottom w:val="none" w:sz="0" w:space="0" w:color="auto"/>
            <w:right w:val="none" w:sz="0" w:space="0" w:color="auto"/>
          </w:divBdr>
        </w:div>
        <w:div w:id="697122825">
          <w:marLeft w:val="0"/>
          <w:marRight w:val="0"/>
          <w:marTop w:val="0"/>
          <w:marBottom w:val="0"/>
          <w:divBdr>
            <w:top w:val="none" w:sz="0" w:space="0" w:color="auto"/>
            <w:left w:val="none" w:sz="0" w:space="0" w:color="auto"/>
            <w:bottom w:val="none" w:sz="0" w:space="0" w:color="auto"/>
            <w:right w:val="none" w:sz="0" w:space="0" w:color="auto"/>
          </w:divBdr>
        </w:div>
        <w:div w:id="749622570">
          <w:marLeft w:val="0"/>
          <w:marRight w:val="0"/>
          <w:marTop w:val="0"/>
          <w:marBottom w:val="0"/>
          <w:divBdr>
            <w:top w:val="none" w:sz="0" w:space="0" w:color="auto"/>
            <w:left w:val="none" w:sz="0" w:space="0" w:color="auto"/>
            <w:bottom w:val="none" w:sz="0" w:space="0" w:color="auto"/>
            <w:right w:val="none" w:sz="0" w:space="0" w:color="auto"/>
          </w:divBdr>
        </w:div>
      </w:divsChild>
    </w:div>
    <w:div w:id="1384862467">
      <w:bodyDiv w:val="1"/>
      <w:marLeft w:val="0"/>
      <w:marRight w:val="0"/>
      <w:marTop w:val="0"/>
      <w:marBottom w:val="0"/>
      <w:divBdr>
        <w:top w:val="none" w:sz="0" w:space="0" w:color="auto"/>
        <w:left w:val="none" w:sz="0" w:space="0" w:color="auto"/>
        <w:bottom w:val="none" w:sz="0" w:space="0" w:color="auto"/>
        <w:right w:val="none" w:sz="0" w:space="0" w:color="auto"/>
      </w:divBdr>
    </w:div>
    <w:div w:id="1405225454">
      <w:bodyDiv w:val="1"/>
      <w:marLeft w:val="0"/>
      <w:marRight w:val="0"/>
      <w:marTop w:val="0"/>
      <w:marBottom w:val="0"/>
      <w:divBdr>
        <w:top w:val="none" w:sz="0" w:space="0" w:color="auto"/>
        <w:left w:val="none" w:sz="0" w:space="0" w:color="auto"/>
        <w:bottom w:val="none" w:sz="0" w:space="0" w:color="auto"/>
        <w:right w:val="none" w:sz="0" w:space="0" w:color="auto"/>
      </w:divBdr>
    </w:div>
    <w:div w:id="1417287997">
      <w:bodyDiv w:val="1"/>
      <w:marLeft w:val="0"/>
      <w:marRight w:val="0"/>
      <w:marTop w:val="0"/>
      <w:marBottom w:val="0"/>
      <w:divBdr>
        <w:top w:val="none" w:sz="0" w:space="0" w:color="auto"/>
        <w:left w:val="none" w:sz="0" w:space="0" w:color="auto"/>
        <w:bottom w:val="none" w:sz="0" w:space="0" w:color="auto"/>
        <w:right w:val="none" w:sz="0" w:space="0" w:color="auto"/>
      </w:divBdr>
      <w:divsChild>
        <w:div w:id="1957520437">
          <w:marLeft w:val="0"/>
          <w:marRight w:val="0"/>
          <w:marTop w:val="0"/>
          <w:marBottom w:val="0"/>
          <w:divBdr>
            <w:top w:val="none" w:sz="0" w:space="0" w:color="auto"/>
            <w:left w:val="none" w:sz="0" w:space="0" w:color="auto"/>
            <w:bottom w:val="none" w:sz="0" w:space="0" w:color="auto"/>
            <w:right w:val="none" w:sz="0" w:space="0" w:color="auto"/>
          </w:divBdr>
        </w:div>
        <w:div w:id="1999914689">
          <w:marLeft w:val="0"/>
          <w:marRight w:val="0"/>
          <w:marTop w:val="0"/>
          <w:marBottom w:val="0"/>
          <w:divBdr>
            <w:top w:val="none" w:sz="0" w:space="0" w:color="auto"/>
            <w:left w:val="none" w:sz="0" w:space="0" w:color="auto"/>
            <w:bottom w:val="none" w:sz="0" w:space="0" w:color="auto"/>
            <w:right w:val="none" w:sz="0" w:space="0" w:color="auto"/>
          </w:divBdr>
        </w:div>
        <w:div w:id="1725644196">
          <w:marLeft w:val="0"/>
          <w:marRight w:val="0"/>
          <w:marTop w:val="0"/>
          <w:marBottom w:val="0"/>
          <w:divBdr>
            <w:top w:val="none" w:sz="0" w:space="0" w:color="auto"/>
            <w:left w:val="none" w:sz="0" w:space="0" w:color="auto"/>
            <w:bottom w:val="none" w:sz="0" w:space="0" w:color="auto"/>
            <w:right w:val="none" w:sz="0" w:space="0" w:color="auto"/>
          </w:divBdr>
        </w:div>
      </w:divsChild>
    </w:div>
    <w:div w:id="1420446807">
      <w:bodyDiv w:val="1"/>
      <w:marLeft w:val="0"/>
      <w:marRight w:val="0"/>
      <w:marTop w:val="0"/>
      <w:marBottom w:val="0"/>
      <w:divBdr>
        <w:top w:val="none" w:sz="0" w:space="0" w:color="auto"/>
        <w:left w:val="none" w:sz="0" w:space="0" w:color="auto"/>
        <w:bottom w:val="none" w:sz="0" w:space="0" w:color="auto"/>
        <w:right w:val="none" w:sz="0" w:space="0" w:color="auto"/>
      </w:divBdr>
      <w:divsChild>
        <w:div w:id="1852257279">
          <w:marLeft w:val="0"/>
          <w:marRight w:val="0"/>
          <w:marTop w:val="0"/>
          <w:marBottom w:val="0"/>
          <w:divBdr>
            <w:top w:val="none" w:sz="0" w:space="0" w:color="auto"/>
            <w:left w:val="none" w:sz="0" w:space="0" w:color="auto"/>
            <w:bottom w:val="none" w:sz="0" w:space="0" w:color="auto"/>
            <w:right w:val="none" w:sz="0" w:space="0" w:color="auto"/>
          </w:divBdr>
        </w:div>
        <w:div w:id="1449927814">
          <w:marLeft w:val="0"/>
          <w:marRight w:val="0"/>
          <w:marTop w:val="0"/>
          <w:marBottom w:val="0"/>
          <w:divBdr>
            <w:top w:val="none" w:sz="0" w:space="0" w:color="auto"/>
            <w:left w:val="none" w:sz="0" w:space="0" w:color="auto"/>
            <w:bottom w:val="none" w:sz="0" w:space="0" w:color="auto"/>
            <w:right w:val="none" w:sz="0" w:space="0" w:color="auto"/>
          </w:divBdr>
        </w:div>
        <w:div w:id="1084642440">
          <w:marLeft w:val="0"/>
          <w:marRight w:val="0"/>
          <w:marTop w:val="0"/>
          <w:marBottom w:val="0"/>
          <w:divBdr>
            <w:top w:val="none" w:sz="0" w:space="0" w:color="auto"/>
            <w:left w:val="none" w:sz="0" w:space="0" w:color="auto"/>
            <w:bottom w:val="none" w:sz="0" w:space="0" w:color="auto"/>
            <w:right w:val="none" w:sz="0" w:space="0" w:color="auto"/>
          </w:divBdr>
        </w:div>
        <w:div w:id="355467586">
          <w:marLeft w:val="0"/>
          <w:marRight w:val="0"/>
          <w:marTop w:val="0"/>
          <w:marBottom w:val="0"/>
          <w:divBdr>
            <w:top w:val="none" w:sz="0" w:space="0" w:color="auto"/>
            <w:left w:val="none" w:sz="0" w:space="0" w:color="auto"/>
            <w:bottom w:val="none" w:sz="0" w:space="0" w:color="auto"/>
            <w:right w:val="none" w:sz="0" w:space="0" w:color="auto"/>
          </w:divBdr>
        </w:div>
        <w:div w:id="1457870981">
          <w:marLeft w:val="0"/>
          <w:marRight w:val="0"/>
          <w:marTop w:val="0"/>
          <w:marBottom w:val="0"/>
          <w:divBdr>
            <w:top w:val="none" w:sz="0" w:space="0" w:color="auto"/>
            <w:left w:val="none" w:sz="0" w:space="0" w:color="auto"/>
            <w:bottom w:val="none" w:sz="0" w:space="0" w:color="auto"/>
            <w:right w:val="none" w:sz="0" w:space="0" w:color="auto"/>
          </w:divBdr>
        </w:div>
        <w:div w:id="176506958">
          <w:marLeft w:val="0"/>
          <w:marRight w:val="0"/>
          <w:marTop w:val="0"/>
          <w:marBottom w:val="0"/>
          <w:divBdr>
            <w:top w:val="none" w:sz="0" w:space="0" w:color="auto"/>
            <w:left w:val="none" w:sz="0" w:space="0" w:color="auto"/>
            <w:bottom w:val="none" w:sz="0" w:space="0" w:color="auto"/>
            <w:right w:val="none" w:sz="0" w:space="0" w:color="auto"/>
          </w:divBdr>
        </w:div>
        <w:div w:id="1729186695">
          <w:marLeft w:val="0"/>
          <w:marRight w:val="0"/>
          <w:marTop w:val="0"/>
          <w:marBottom w:val="0"/>
          <w:divBdr>
            <w:top w:val="none" w:sz="0" w:space="0" w:color="auto"/>
            <w:left w:val="none" w:sz="0" w:space="0" w:color="auto"/>
            <w:bottom w:val="none" w:sz="0" w:space="0" w:color="auto"/>
            <w:right w:val="none" w:sz="0" w:space="0" w:color="auto"/>
          </w:divBdr>
        </w:div>
        <w:div w:id="321155997">
          <w:marLeft w:val="0"/>
          <w:marRight w:val="0"/>
          <w:marTop w:val="0"/>
          <w:marBottom w:val="0"/>
          <w:divBdr>
            <w:top w:val="none" w:sz="0" w:space="0" w:color="auto"/>
            <w:left w:val="none" w:sz="0" w:space="0" w:color="auto"/>
            <w:bottom w:val="none" w:sz="0" w:space="0" w:color="auto"/>
            <w:right w:val="none" w:sz="0" w:space="0" w:color="auto"/>
          </w:divBdr>
        </w:div>
        <w:div w:id="1713964565">
          <w:marLeft w:val="0"/>
          <w:marRight w:val="0"/>
          <w:marTop w:val="0"/>
          <w:marBottom w:val="0"/>
          <w:divBdr>
            <w:top w:val="none" w:sz="0" w:space="0" w:color="auto"/>
            <w:left w:val="none" w:sz="0" w:space="0" w:color="auto"/>
            <w:bottom w:val="none" w:sz="0" w:space="0" w:color="auto"/>
            <w:right w:val="none" w:sz="0" w:space="0" w:color="auto"/>
          </w:divBdr>
        </w:div>
        <w:div w:id="1524392145">
          <w:marLeft w:val="0"/>
          <w:marRight w:val="0"/>
          <w:marTop w:val="0"/>
          <w:marBottom w:val="0"/>
          <w:divBdr>
            <w:top w:val="none" w:sz="0" w:space="0" w:color="auto"/>
            <w:left w:val="none" w:sz="0" w:space="0" w:color="auto"/>
            <w:bottom w:val="none" w:sz="0" w:space="0" w:color="auto"/>
            <w:right w:val="none" w:sz="0" w:space="0" w:color="auto"/>
          </w:divBdr>
        </w:div>
        <w:div w:id="1410663403">
          <w:marLeft w:val="0"/>
          <w:marRight w:val="0"/>
          <w:marTop w:val="0"/>
          <w:marBottom w:val="0"/>
          <w:divBdr>
            <w:top w:val="none" w:sz="0" w:space="0" w:color="auto"/>
            <w:left w:val="none" w:sz="0" w:space="0" w:color="auto"/>
            <w:bottom w:val="none" w:sz="0" w:space="0" w:color="auto"/>
            <w:right w:val="none" w:sz="0" w:space="0" w:color="auto"/>
          </w:divBdr>
        </w:div>
        <w:div w:id="1161968202">
          <w:marLeft w:val="0"/>
          <w:marRight w:val="0"/>
          <w:marTop w:val="0"/>
          <w:marBottom w:val="0"/>
          <w:divBdr>
            <w:top w:val="none" w:sz="0" w:space="0" w:color="auto"/>
            <w:left w:val="none" w:sz="0" w:space="0" w:color="auto"/>
            <w:bottom w:val="none" w:sz="0" w:space="0" w:color="auto"/>
            <w:right w:val="none" w:sz="0" w:space="0" w:color="auto"/>
          </w:divBdr>
        </w:div>
        <w:div w:id="883054947">
          <w:marLeft w:val="0"/>
          <w:marRight w:val="0"/>
          <w:marTop w:val="0"/>
          <w:marBottom w:val="0"/>
          <w:divBdr>
            <w:top w:val="none" w:sz="0" w:space="0" w:color="auto"/>
            <w:left w:val="none" w:sz="0" w:space="0" w:color="auto"/>
            <w:bottom w:val="none" w:sz="0" w:space="0" w:color="auto"/>
            <w:right w:val="none" w:sz="0" w:space="0" w:color="auto"/>
          </w:divBdr>
        </w:div>
        <w:div w:id="1068383419">
          <w:marLeft w:val="0"/>
          <w:marRight w:val="0"/>
          <w:marTop w:val="0"/>
          <w:marBottom w:val="0"/>
          <w:divBdr>
            <w:top w:val="none" w:sz="0" w:space="0" w:color="auto"/>
            <w:left w:val="none" w:sz="0" w:space="0" w:color="auto"/>
            <w:bottom w:val="none" w:sz="0" w:space="0" w:color="auto"/>
            <w:right w:val="none" w:sz="0" w:space="0" w:color="auto"/>
          </w:divBdr>
        </w:div>
        <w:div w:id="2051416004">
          <w:marLeft w:val="0"/>
          <w:marRight w:val="0"/>
          <w:marTop w:val="0"/>
          <w:marBottom w:val="0"/>
          <w:divBdr>
            <w:top w:val="none" w:sz="0" w:space="0" w:color="auto"/>
            <w:left w:val="none" w:sz="0" w:space="0" w:color="auto"/>
            <w:bottom w:val="none" w:sz="0" w:space="0" w:color="auto"/>
            <w:right w:val="none" w:sz="0" w:space="0" w:color="auto"/>
          </w:divBdr>
        </w:div>
        <w:div w:id="547913474">
          <w:marLeft w:val="0"/>
          <w:marRight w:val="0"/>
          <w:marTop w:val="0"/>
          <w:marBottom w:val="0"/>
          <w:divBdr>
            <w:top w:val="none" w:sz="0" w:space="0" w:color="auto"/>
            <w:left w:val="none" w:sz="0" w:space="0" w:color="auto"/>
            <w:bottom w:val="none" w:sz="0" w:space="0" w:color="auto"/>
            <w:right w:val="none" w:sz="0" w:space="0" w:color="auto"/>
          </w:divBdr>
        </w:div>
        <w:div w:id="240722597">
          <w:marLeft w:val="0"/>
          <w:marRight w:val="0"/>
          <w:marTop w:val="0"/>
          <w:marBottom w:val="0"/>
          <w:divBdr>
            <w:top w:val="none" w:sz="0" w:space="0" w:color="auto"/>
            <w:left w:val="none" w:sz="0" w:space="0" w:color="auto"/>
            <w:bottom w:val="none" w:sz="0" w:space="0" w:color="auto"/>
            <w:right w:val="none" w:sz="0" w:space="0" w:color="auto"/>
          </w:divBdr>
        </w:div>
        <w:div w:id="837884191">
          <w:marLeft w:val="0"/>
          <w:marRight w:val="0"/>
          <w:marTop w:val="0"/>
          <w:marBottom w:val="0"/>
          <w:divBdr>
            <w:top w:val="none" w:sz="0" w:space="0" w:color="auto"/>
            <w:left w:val="none" w:sz="0" w:space="0" w:color="auto"/>
            <w:bottom w:val="none" w:sz="0" w:space="0" w:color="auto"/>
            <w:right w:val="none" w:sz="0" w:space="0" w:color="auto"/>
          </w:divBdr>
        </w:div>
      </w:divsChild>
    </w:div>
    <w:div w:id="1505437027">
      <w:bodyDiv w:val="1"/>
      <w:marLeft w:val="0"/>
      <w:marRight w:val="0"/>
      <w:marTop w:val="0"/>
      <w:marBottom w:val="0"/>
      <w:divBdr>
        <w:top w:val="none" w:sz="0" w:space="0" w:color="auto"/>
        <w:left w:val="none" w:sz="0" w:space="0" w:color="auto"/>
        <w:bottom w:val="none" w:sz="0" w:space="0" w:color="auto"/>
        <w:right w:val="none" w:sz="0" w:space="0" w:color="auto"/>
      </w:divBdr>
      <w:divsChild>
        <w:div w:id="1738017588">
          <w:marLeft w:val="0"/>
          <w:marRight w:val="0"/>
          <w:marTop w:val="0"/>
          <w:marBottom w:val="0"/>
          <w:divBdr>
            <w:top w:val="none" w:sz="0" w:space="0" w:color="auto"/>
            <w:left w:val="none" w:sz="0" w:space="0" w:color="auto"/>
            <w:bottom w:val="none" w:sz="0" w:space="0" w:color="auto"/>
            <w:right w:val="none" w:sz="0" w:space="0" w:color="auto"/>
          </w:divBdr>
        </w:div>
        <w:div w:id="1411274267">
          <w:marLeft w:val="0"/>
          <w:marRight w:val="0"/>
          <w:marTop w:val="0"/>
          <w:marBottom w:val="0"/>
          <w:divBdr>
            <w:top w:val="none" w:sz="0" w:space="0" w:color="auto"/>
            <w:left w:val="none" w:sz="0" w:space="0" w:color="auto"/>
            <w:bottom w:val="none" w:sz="0" w:space="0" w:color="auto"/>
            <w:right w:val="none" w:sz="0" w:space="0" w:color="auto"/>
          </w:divBdr>
        </w:div>
        <w:div w:id="1900052087">
          <w:marLeft w:val="0"/>
          <w:marRight w:val="0"/>
          <w:marTop w:val="0"/>
          <w:marBottom w:val="0"/>
          <w:divBdr>
            <w:top w:val="none" w:sz="0" w:space="0" w:color="auto"/>
            <w:left w:val="none" w:sz="0" w:space="0" w:color="auto"/>
            <w:bottom w:val="none" w:sz="0" w:space="0" w:color="auto"/>
            <w:right w:val="none" w:sz="0" w:space="0" w:color="auto"/>
          </w:divBdr>
        </w:div>
        <w:div w:id="935744335">
          <w:marLeft w:val="0"/>
          <w:marRight w:val="0"/>
          <w:marTop w:val="0"/>
          <w:marBottom w:val="0"/>
          <w:divBdr>
            <w:top w:val="none" w:sz="0" w:space="0" w:color="auto"/>
            <w:left w:val="none" w:sz="0" w:space="0" w:color="auto"/>
            <w:bottom w:val="none" w:sz="0" w:space="0" w:color="auto"/>
            <w:right w:val="none" w:sz="0" w:space="0" w:color="auto"/>
          </w:divBdr>
        </w:div>
        <w:div w:id="578252085">
          <w:marLeft w:val="0"/>
          <w:marRight w:val="0"/>
          <w:marTop w:val="0"/>
          <w:marBottom w:val="0"/>
          <w:divBdr>
            <w:top w:val="none" w:sz="0" w:space="0" w:color="auto"/>
            <w:left w:val="none" w:sz="0" w:space="0" w:color="auto"/>
            <w:bottom w:val="none" w:sz="0" w:space="0" w:color="auto"/>
            <w:right w:val="none" w:sz="0" w:space="0" w:color="auto"/>
          </w:divBdr>
        </w:div>
        <w:div w:id="861477185">
          <w:marLeft w:val="0"/>
          <w:marRight w:val="0"/>
          <w:marTop w:val="0"/>
          <w:marBottom w:val="0"/>
          <w:divBdr>
            <w:top w:val="none" w:sz="0" w:space="0" w:color="auto"/>
            <w:left w:val="none" w:sz="0" w:space="0" w:color="auto"/>
            <w:bottom w:val="none" w:sz="0" w:space="0" w:color="auto"/>
            <w:right w:val="none" w:sz="0" w:space="0" w:color="auto"/>
          </w:divBdr>
        </w:div>
        <w:div w:id="1715229886">
          <w:marLeft w:val="0"/>
          <w:marRight w:val="0"/>
          <w:marTop w:val="0"/>
          <w:marBottom w:val="0"/>
          <w:divBdr>
            <w:top w:val="none" w:sz="0" w:space="0" w:color="auto"/>
            <w:left w:val="none" w:sz="0" w:space="0" w:color="auto"/>
            <w:bottom w:val="none" w:sz="0" w:space="0" w:color="auto"/>
            <w:right w:val="none" w:sz="0" w:space="0" w:color="auto"/>
          </w:divBdr>
        </w:div>
        <w:div w:id="735981255">
          <w:marLeft w:val="0"/>
          <w:marRight w:val="0"/>
          <w:marTop w:val="0"/>
          <w:marBottom w:val="0"/>
          <w:divBdr>
            <w:top w:val="none" w:sz="0" w:space="0" w:color="auto"/>
            <w:left w:val="none" w:sz="0" w:space="0" w:color="auto"/>
            <w:bottom w:val="none" w:sz="0" w:space="0" w:color="auto"/>
            <w:right w:val="none" w:sz="0" w:space="0" w:color="auto"/>
          </w:divBdr>
        </w:div>
        <w:div w:id="404108511">
          <w:marLeft w:val="0"/>
          <w:marRight w:val="0"/>
          <w:marTop w:val="0"/>
          <w:marBottom w:val="0"/>
          <w:divBdr>
            <w:top w:val="none" w:sz="0" w:space="0" w:color="auto"/>
            <w:left w:val="none" w:sz="0" w:space="0" w:color="auto"/>
            <w:bottom w:val="none" w:sz="0" w:space="0" w:color="auto"/>
            <w:right w:val="none" w:sz="0" w:space="0" w:color="auto"/>
          </w:divBdr>
        </w:div>
      </w:divsChild>
    </w:div>
    <w:div w:id="1539780258">
      <w:bodyDiv w:val="1"/>
      <w:marLeft w:val="0"/>
      <w:marRight w:val="0"/>
      <w:marTop w:val="0"/>
      <w:marBottom w:val="0"/>
      <w:divBdr>
        <w:top w:val="none" w:sz="0" w:space="0" w:color="auto"/>
        <w:left w:val="none" w:sz="0" w:space="0" w:color="auto"/>
        <w:bottom w:val="none" w:sz="0" w:space="0" w:color="auto"/>
        <w:right w:val="none" w:sz="0" w:space="0" w:color="auto"/>
      </w:divBdr>
    </w:div>
    <w:div w:id="1723870822">
      <w:bodyDiv w:val="1"/>
      <w:marLeft w:val="0"/>
      <w:marRight w:val="0"/>
      <w:marTop w:val="0"/>
      <w:marBottom w:val="0"/>
      <w:divBdr>
        <w:top w:val="none" w:sz="0" w:space="0" w:color="auto"/>
        <w:left w:val="none" w:sz="0" w:space="0" w:color="auto"/>
        <w:bottom w:val="none" w:sz="0" w:space="0" w:color="auto"/>
        <w:right w:val="none" w:sz="0" w:space="0" w:color="auto"/>
      </w:divBdr>
    </w:div>
    <w:div w:id="1747996446">
      <w:bodyDiv w:val="1"/>
      <w:marLeft w:val="0"/>
      <w:marRight w:val="0"/>
      <w:marTop w:val="0"/>
      <w:marBottom w:val="0"/>
      <w:divBdr>
        <w:top w:val="none" w:sz="0" w:space="0" w:color="auto"/>
        <w:left w:val="none" w:sz="0" w:space="0" w:color="auto"/>
        <w:bottom w:val="none" w:sz="0" w:space="0" w:color="auto"/>
        <w:right w:val="none" w:sz="0" w:space="0" w:color="auto"/>
      </w:divBdr>
    </w:div>
    <w:div w:id="1768651966">
      <w:bodyDiv w:val="1"/>
      <w:marLeft w:val="0"/>
      <w:marRight w:val="0"/>
      <w:marTop w:val="0"/>
      <w:marBottom w:val="0"/>
      <w:divBdr>
        <w:top w:val="none" w:sz="0" w:space="0" w:color="auto"/>
        <w:left w:val="none" w:sz="0" w:space="0" w:color="auto"/>
        <w:bottom w:val="none" w:sz="0" w:space="0" w:color="auto"/>
        <w:right w:val="none" w:sz="0" w:space="0" w:color="auto"/>
      </w:divBdr>
      <w:divsChild>
        <w:div w:id="1456828160">
          <w:marLeft w:val="0"/>
          <w:marRight w:val="0"/>
          <w:marTop w:val="0"/>
          <w:marBottom w:val="0"/>
          <w:divBdr>
            <w:top w:val="none" w:sz="0" w:space="0" w:color="auto"/>
            <w:left w:val="none" w:sz="0" w:space="0" w:color="auto"/>
            <w:bottom w:val="none" w:sz="0" w:space="0" w:color="auto"/>
            <w:right w:val="none" w:sz="0" w:space="0" w:color="auto"/>
          </w:divBdr>
        </w:div>
        <w:div w:id="1974016651">
          <w:marLeft w:val="0"/>
          <w:marRight w:val="0"/>
          <w:marTop w:val="0"/>
          <w:marBottom w:val="0"/>
          <w:divBdr>
            <w:top w:val="none" w:sz="0" w:space="0" w:color="auto"/>
            <w:left w:val="none" w:sz="0" w:space="0" w:color="auto"/>
            <w:bottom w:val="none" w:sz="0" w:space="0" w:color="auto"/>
            <w:right w:val="none" w:sz="0" w:space="0" w:color="auto"/>
          </w:divBdr>
        </w:div>
        <w:div w:id="1514227082">
          <w:marLeft w:val="0"/>
          <w:marRight w:val="0"/>
          <w:marTop w:val="0"/>
          <w:marBottom w:val="0"/>
          <w:divBdr>
            <w:top w:val="none" w:sz="0" w:space="0" w:color="auto"/>
            <w:left w:val="none" w:sz="0" w:space="0" w:color="auto"/>
            <w:bottom w:val="none" w:sz="0" w:space="0" w:color="auto"/>
            <w:right w:val="none" w:sz="0" w:space="0" w:color="auto"/>
          </w:divBdr>
        </w:div>
      </w:divsChild>
    </w:div>
    <w:div w:id="1770731495">
      <w:bodyDiv w:val="1"/>
      <w:marLeft w:val="0"/>
      <w:marRight w:val="0"/>
      <w:marTop w:val="0"/>
      <w:marBottom w:val="0"/>
      <w:divBdr>
        <w:top w:val="none" w:sz="0" w:space="0" w:color="auto"/>
        <w:left w:val="none" w:sz="0" w:space="0" w:color="auto"/>
        <w:bottom w:val="none" w:sz="0" w:space="0" w:color="auto"/>
        <w:right w:val="none" w:sz="0" w:space="0" w:color="auto"/>
      </w:divBdr>
      <w:divsChild>
        <w:div w:id="769861417">
          <w:marLeft w:val="0"/>
          <w:marRight w:val="0"/>
          <w:marTop w:val="0"/>
          <w:marBottom w:val="0"/>
          <w:divBdr>
            <w:top w:val="none" w:sz="0" w:space="0" w:color="auto"/>
            <w:left w:val="none" w:sz="0" w:space="0" w:color="auto"/>
            <w:bottom w:val="none" w:sz="0" w:space="0" w:color="auto"/>
            <w:right w:val="none" w:sz="0" w:space="0" w:color="auto"/>
          </w:divBdr>
        </w:div>
        <w:div w:id="1647972875">
          <w:marLeft w:val="0"/>
          <w:marRight w:val="0"/>
          <w:marTop w:val="0"/>
          <w:marBottom w:val="0"/>
          <w:divBdr>
            <w:top w:val="none" w:sz="0" w:space="0" w:color="auto"/>
            <w:left w:val="none" w:sz="0" w:space="0" w:color="auto"/>
            <w:bottom w:val="none" w:sz="0" w:space="0" w:color="auto"/>
            <w:right w:val="none" w:sz="0" w:space="0" w:color="auto"/>
          </w:divBdr>
        </w:div>
        <w:div w:id="1216157410">
          <w:marLeft w:val="0"/>
          <w:marRight w:val="0"/>
          <w:marTop w:val="0"/>
          <w:marBottom w:val="0"/>
          <w:divBdr>
            <w:top w:val="none" w:sz="0" w:space="0" w:color="auto"/>
            <w:left w:val="none" w:sz="0" w:space="0" w:color="auto"/>
            <w:bottom w:val="none" w:sz="0" w:space="0" w:color="auto"/>
            <w:right w:val="none" w:sz="0" w:space="0" w:color="auto"/>
          </w:divBdr>
        </w:div>
        <w:div w:id="1784106406">
          <w:marLeft w:val="0"/>
          <w:marRight w:val="0"/>
          <w:marTop w:val="0"/>
          <w:marBottom w:val="0"/>
          <w:divBdr>
            <w:top w:val="none" w:sz="0" w:space="0" w:color="auto"/>
            <w:left w:val="none" w:sz="0" w:space="0" w:color="auto"/>
            <w:bottom w:val="none" w:sz="0" w:space="0" w:color="auto"/>
            <w:right w:val="none" w:sz="0" w:space="0" w:color="auto"/>
          </w:divBdr>
        </w:div>
        <w:div w:id="125241701">
          <w:marLeft w:val="0"/>
          <w:marRight w:val="0"/>
          <w:marTop w:val="0"/>
          <w:marBottom w:val="0"/>
          <w:divBdr>
            <w:top w:val="none" w:sz="0" w:space="0" w:color="auto"/>
            <w:left w:val="none" w:sz="0" w:space="0" w:color="auto"/>
            <w:bottom w:val="none" w:sz="0" w:space="0" w:color="auto"/>
            <w:right w:val="none" w:sz="0" w:space="0" w:color="auto"/>
          </w:divBdr>
        </w:div>
        <w:div w:id="1893424068">
          <w:marLeft w:val="0"/>
          <w:marRight w:val="0"/>
          <w:marTop w:val="0"/>
          <w:marBottom w:val="0"/>
          <w:divBdr>
            <w:top w:val="none" w:sz="0" w:space="0" w:color="auto"/>
            <w:left w:val="none" w:sz="0" w:space="0" w:color="auto"/>
            <w:bottom w:val="none" w:sz="0" w:space="0" w:color="auto"/>
            <w:right w:val="none" w:sz="0" w:space="0" w:color="auto"/>
          </w:divBdr>
        </w:div>
        <w:div w:id="141702531">
          <w:marLeft w:val="0"/>
          <w:marRight w:val="0"/>
          <w:marTop w:val="0"/>
          <w:marBottom w:val="0"/>
          <w:divBdr>
            <w:top w:val="none" w:sz="0" w:space="0" w:color="auto"/>
            <w:left w:val="none" w:sz="0" w:space="0" w:color="auto"/>
            <w:bottom w:val="none" w:sz="0" w:space="0" w:color="auto"/>
            <w:right w:val="none" w:sz="0" w:space="0" w:color="auto"/>
          </w:divBdr>
        </w:div>
        <w:div w:id="16464781">
          <w:marLeft w:val="0"/>
          <w:marRight w:val="0"/>
          <w:marTop w:val="0"/>
          <w:marBottom w:val="0"/>
          <w:divBdr>
            <w:top w:val="none" w:sz="0" w:space="0" w:color="auto"/>
            <w:left w:val="none" w:sz="0" w:space="0" w:color="auto"/>
            <w:bottom w:val="none" w:sz="0" w:space="0" w:color="auto"/>
            <w:right w:val="none" w:sz="0" w:space="0" w:color="auto"/>
          </w:divBdr>
        </w:div>
        <w:div w:id="718019293">
          <w:marLeft w:val="0"/>
          <w:marRight w:val="0"/>
          <w:marTop w:val="0"/>
          <w:marBottom w:val="0"/>
          <w:divBdr>
            <w:top w:val="none" w:sz="0" w:space="0" w:color="auto"/>
            <w:left w:val="none" w:sz="0" w:space="0" w:color="auto"/>
            <w:bottom w:val="none" w:sz="0" w:space="0" w:color="auto"/>
            <w:right w:val="none" w:sz="0" w:space="0" w:color="auto"/>
          </w:divBdr>
        </w:div>
        <w:div w:id="252670443">
          <w:marLeft w:val="0"/>
          <w:marRight w:val="0"/>
          <w:marTop w:val="0"/>
          <w:marBottom w:val="0"/>
          <w:divBdr>
            <w:top w:val="none" w:sz="0" w:space="0" w:color="auto"/>
            <w:left w:val="none" w:sz="0" w:space="0" w:color="auto"/>
            <w:bottom w:val="none" w:sz="0" w:space="0" w:color="auto"/>
            <w:right w:val="none" w:sz="0" w:space="0" w:color="auto"/>
          </w:divBdr>
        </w:div>
        <w:div w:id="1973750791">
          <w:marLeft w:val="0"/>
          <w:marRight w:val="0"/>
          <w:marTop w:val="0"/>
          <w:marBottom w:val="0"/>
          <w:divBdr>
            <w:top w:val="none" w:sz="0" w:space="0" w:color="auto"/>
            <w:left w:val="none" w:sz="0" w:space="0" w:color="auto"/>
            <w:bottom w:val="none" w:sz="0" w:space="0" w:color="auto"/>
            <w:right w:val="none" w:sz="0" w:space="0" w:color="auto"/>
          </w:divBdr>
        </w:div>
        <w:div w:id="2123718941">
          <w:marLeft w:val="0"/>
          <w:marRight w:val="0"/>
          <w:marTop w:val="0"/>
          <w:marBottom w:val="0"/>
          <w:divBdr>
            <w:top w:val="none" w:sz="0" w:space="0" w:color="auto"/>
            <w:left w:val="none" w:sz="0" w:space="0" w:color="auto"/>
            <w:bottom w:val="none" w:sz="0" w:space="0" w:color="auto"/>
            <w:right w:val="none" w:sz="0" w:space="0" w:color="auto"/>
          </w:divBdr>
        </w:div>
        <w:div w:id="1193617734">
          <w:marLeft w:val="0"/>
          <w:marRight w:val="0"/>
          <w:marTop w:val="0"/>
          <w:marBottom w:val="0"/>
          <w:divBdr>
            <w:top w:val="none" w:sz="0" w:space="0" w:color="auto"/>
            <w:left w:val="none" w:sz="0" w:space="0" w:color="auto"/>
            <w:bottom w:val="none" w:sz="0" w:space="0" w:color="auto"/>
            <w:right w:val="none" w:sz="0" w:space="0" w:color="auto"/>
          </w:divBdr>
        </w:div>
      </w:divsChild>
    </w:div>
    <w:div w:id="1805931250">
      <w:bodyDiv w:val="1"/>
      <w:marLeft w:val="0"/>
      <w:marRight w:val="0"/>
      <w:marTop w:val="0"/>
      <w:marBottom w:val="0"/>
      <w:divBdr>
        <w:top w:val="none" w:sz="0" w:space="0" w:color="auto"/>
        <w:left w:val="none" w:sz="0" w:space="0" w:color="auto"/>
        <w:bottom w:val="none" w:sz="0" w:space="0" w:color="auto"/>
        <w:right w:val="none" w:sz="0" w:space="0" w:color="auto"/>
      </w:divBdr>
    </w:div>
    <w:div w:id="1839536368">
      <w:bodyDiv w:val="1"/>
      <w:marLeft w:val="0"/>
      <w:marRight w:val="0"/>
      <w:marTop w:val="0"/>
      <w:marBottom w:val="0"/>
      <w:divBdr>
        <w:top w:val="none" w:sz="0" w:space="0" w:color="auto"/>
        <w:left w:val="none" w:sz="0" w:space="0" w:color="auto"/>
        <w:bottom w:val="none" w:sz="0" w:space="0" w:color="auto"/>
        <w:right w:val="none" w:sz="0" w:space="0" w:color="auto"/>
      </w:divBdr>
    </w:div>
    <w:div w:id="1910378700">
      <w:bodyDiv w:val="1"/>
      <w:marLeft w:val="0"/>
      <w:marRight w:val="0"/>
      <w:marTop w:val="0"/>
      <w:marBottom w:val="0"/>
      <w:divBdr>
        <w:top w:val="none" w:sz="0" w:space="0" w:color="auto"/>
        <w:left w:val="none" w:sz="0" w:space="0" w:color="auto"/>
        <w:bottom w:val="none" w:sz="0" w:space="0" w:color="auto"/>
        <w:right w:val="none" w:sz="0" w:space="0" w:color="auto"/>
      </w:divBdr>
    </w:div>
    <w:div w:id="1950962538">
      <w:bodyDiv w:val="1"/>
      <w:marLeft w:val="0"/>
      <w:marRight w:val="0"/>
      <w:marTop w:val="0"/>
      <w:marBottom w:val="0"/>
      <w:divBdr>
        <w:top w:val="none" w:sz="0" w:space="0" w:color="auto"/>
        <w:left w:val="none" w:sz="0" w:space="0" w:color="auto"/>
        <w:bottom w:val="none" w:sz="0" w:space="0" w:color="auto"/>
        <w:right w:val="none" w:sz="0" w:space="0" w:color="auto"/>
      </w:divBdr>
      <w:divsChild>
        <w:div w:id="1524899509">
          <w:marLeft w:val="0"/>
          <w:marRight w:val="0"/>
          <w:marTop w:val="0"/>
          <w:marBottom w:val="0"/>
          <w:divBdr>
            <w:top w:val="none" w:sz="0" w:space="0" w:color="auto"/>
            <w:left w:val="none" w:sz="0" w:space="0" w:color="auto"/>
            <w:bottom w:val="none" w:sz="0" w:space="0" w:color="auto"/>
            <w:right w:val="none" w:sz="0" w:space="0" w:color="auto"/>
          </w:divBdr>
        </w:div>
        <w:div w:id="92214210">
          <w:marLeft w:val="0"/>
          <w:marRight w:val="0"/>
          <w:marTop w:val="0"/>
          <w:marBottom w:val="0"/>
          <w:divBdr>
            <w:top w:val="none" w:sz="0" w:space="0" w:color="auto"/>
            <w:left w:val="none" w:sz="0" w:space="0" w:color="auto"/>
            <w:bottom w:val="none" w:sz="0" w:space="0" w:color="auto"/>
            <w:right w:val="none" w:sz="0" w:space="0" w:color="auto"/>
          </w:divBdr>
        </w:div>
        <w:div w:id="425274821">
          <w:marLeft w:val="0"/>
          <w:marRight w:val="0"/>
          <w:marTop w:val="0"/>
          <w:marBottom w:val="0"/>
          <w:divBdr>
            <w:top w:val="none" w:sz="0" w:space="0" w:color="auto"/>
            <w:left w:val="none" w:sz="0" w:space="0" w:color="auto"/>
            <w:bottom w:val="none" w:sz="0" w:space="0" w:color="auto"/>
            <w:right w:val="none" w:sz="0" w:space="0" w:color="auto"/>
          </w:divBdr>
        </w:div>
        <w:div w:id="29696137">
          <w:marLeft w:val="0"/>
          <w:marRight w:val="0"/>
          <w:marTop w:val="0"/>
          <w:marBottom w:val="0"/>
          <w:divBdr>
            <w:top w:val="none" w:sz="0" w:space="0" w:color="auto"/>
            <w:left w:val="none" w:sz="0" w:space="0" w:color="auto"/>
            <w:bottom w:val="none" w:sz="0" w:space="0" w:color="auto"/>
            <w:right w:val="none" w:sz="0" w:space="0" w:color="auto"/>
          </w:divBdr>
        </w:div>
        <w:div w:id="1050032269">
          <w:marLeft w:val="0"/>
          <w:marRight w:val="0"/>
          <w:marTop w:val="0"/>
          <w:marBottom w:val="0"/>
          <w:divBdr>
            <w:top w:val="none" w:sz="0" w:space="0" w:color="auto"/>
            <w:left w:val="none" w:sz="0" w:space="0" w:color="auto"/>
            <w:bottom w:val="none" w:sz="0" w:space="0" w:color="auto"/>
            <w:right w:val="none" w:sz="0" w:space="0" w:color="auto"/>
          </w:divBdr>
        </w:div>
        <w:div w:id="421537771">
          <w:marLeft w:val="0"/>
          <w:marRight w:val="0"/>
          <w:marTop w:val="0"/>
          <w:marBottom w:val="0"/>
          <w:divBdr>
            <w:top w:val="none" w:sz="0" w:space="0" w:color="auto"/>
            <w:left w:val="none" w:sz="0" w:space="0" w:color="auto"/>
            <w:bottom w:val="none" w:sz="0" w:space="0" w:color="auto"/>
            <w:right w:val="none" w:sz="0" w:space="0" w:color="auto"/>
          </w:divBdr>
        </w:div>
        <w:div w:id="1821772539">
          <w:marLeft w:val="0"/>
          <w:marRight w:val="0"/>
          <w:marTop w:val="0"/>
          <w:marBottom w:val="0"/>
          <w:divBdr>
            <w:top w:val="none" w:sz="0" w:space="0" w:color="auto"/>
            <w:left w:val="none" w:sz="0" w:space="0" w:color="auto"/>
            <w:bottom w:val="none" w:sz="0" w:space="0" w:color="auto"/>
            <w:right w:val="none" w:sz="0" w:space="0" w:color="auto"/>
          </w:divBdr>
        </w:div>
        <w:div w:id="1155758937">
          <w:marLeft w:val="0"/>
          <w:marRight w:val="0"/>
          <w:marTop w:val="0"/>
          <w:marBottom w:val="0"/>
          <w:divBdr>
            <w:top w:val="none" w:sz="0" w:space="0" w:color="auto"/>
            <w:left w:val="none" w:sz="0" w:space="0" w:color="auto"/>
            <w:bottom w:val="none" w:sz="0" w:space="0" w:color="auto"/>
            <w:right w:val="none" w:sz="0" w:space="0" w:color="auto"/>
          </w:divBdr>
        </w:div>
        <w:div w:id="791167887">
          <w:marLeft w:val="0"/>
          <w:marRight w:val="0"/>
          <w:marTop w:val="0"/>
          <w:marBottom w:val="0"/>
          <w:divBdr>
            <w:top w:val="none" w:sz="0" w:space="0" w:color="auto"/>
            <w:left w:val="none" w:sz="0" w:space="0" w:color="auto"/>
            <w:bottom w:val="none" w:sz="0" w:space="0" w:color="auto"/>
            <w:right w:val="none" w:sz="0" w:space="0" w:color="auto"/>
          </w:divBdr>
        </w:div>
        <w:div w:id="1362900160">
          <w:marLeft w:val="0"/>
          <w:marRight w:val="0"/>
          <w:marTop w:val="0"/>
          <w:marBottom w:val="0"/>
          <w:divBdr>
            <w:top w:val="none" w:sz="0" w:space="0" w:color="auto"/>
            <w:left w:val="none" w:sz="0" w:space="0" w:color="auto"/>
            <w:bottom w:val="none" w:sz="0" w:space="0" w:color="auto"/>
            <w:right w:val="none" w:sz="0" w:space="0" w:color="auto"/>
          </w:divBdr>
        </w:div>
        <w:div w:id="922571089">
          <w:marLeft w:val="0"/>
          <w:marRight w:val="0"/>
          <w:marTop w:val="0"/>
          <w:marBottom w:val="0"/>
          <w:divBdr>
            <w:top w:val="none" w:sz="0" w:space="0" w:color="auto"/>
            <w:left w:val="none" w:sz="0" w:space="0" w:color="auto"/>
            <w:bottom w:val="none" w:sz="0" w:space="0" w:color="auto"/>
            <w:right w:val="none" w:sz="0" w:space="0" w:color="auto"/>
          </w:divBdr>
        </w:div>
        <w:div w:id="904292115">
          <w:marLeft w:val="0"/>
          <w:marRight w:val="0"/>
          <w:marTop w:val="0"/>
          <w:marBottom w:val="0"/>
          <w:divBdr>
            <w:top w:val="none" w:sz="0" w:space="0" w:color="auto"/>
            <w:left w:val="none" w:sz="0" w:space="0" w:color="auto"/>
            <w:bottom w:val="none" w:sz="0" w:space="0" w:color="auto"/>
            <w:right w:val="none" w:sz="0" w:space="0" w:color="auto"/>
          </w:divBdr>
        </w:div>
        <w:div w:id="1693651505">
          <w:marLeft w:val="0"/>
          <w:marRight w:val="0"/>
          <w:marTop w:val="0"/>
          <w:marBottom w:val="0"/>
          <w:divBdr>
            <w:top w:val="none" w:sz="0" w:space="0" w:color="auto"/>
            <w:left w:val="none" w:sz="0" w:space="0" w:color="auto"/>
            <w:bottom w:val="none" w:sz="0" w:space="0" w:color="auto"/>
            <w:right w:val="none" w:sz="0" w:space="0" w:color="auto"/>
          </w:divBdr>
        </w:div>
      </w:divsChild>
    </w:div>
    <w:div w:id="1966546047">
      <w:bodyDiv w:val="1"/>
      <w:marLeft w:val="0"/>
      <w:marRight w:val="0"/>
      <w:marTop w:val="0"/>
      <w:marBottom w:val="0"/>
      <w:divBdr>
        <w:top w:val="none" w:sz="0" w:space="0" w:color="auto"/>
        <w:left w:val="none" w:sz="0" w:space="0" w:color="auto"/>
        <w:bottom w:val="none" w:sz="0" w:space="0" w:color="auto"/>
        <w:right w:val="none" w:sz="0" w:space="0" w:color="auto"/>
      </w:divBdr>
    </w:div>
    <w:div w:id="1986663858">
      <w:bodyDiv w:val="1"/>
      <w:marLeft w:val="0"/>
      <w:marRight w:val="0"/>
      <w:marTop w:val="0"/>
      <w:marBottom w:val="0"/>
      <w:divBdr>
        <w:top w:val="none" w:sz="0" w:space="0" w:color="auto"/>
        <w:left w:val="none" w:sz="0" w:space="0" w:color="auto"/>
        <w:bottom w:val="none" w:sz="0" w:space="0" w:color="auto"/>
        <w:right w:val="none" w:sz="0" w:space="0" w:color="auto"/>
      </w:divBdr>
    </w:div>
    <w:div w:id="1993942438">
      <w:bodyDiv w:val="1"/>
      <w:marLeft w:val="0"/>
      <w:marRight w:val="0"/>
      <w:marTop w:val="0"/>
      <w:marBottom w:val="0"/>
      <w:divBdr>
        <w:top w:val="none" w:sz="0" w:space="0" w:color="auto"/>
        <w:left w:val="none" w:sz="0" w:space="0" w:color="auto"/>
        <w:bottom w:val="none" w:sz="0" w:space="0" w:color="auto"/>
        <w:right w:val="none" w:sz="0" w:space="0" w:color="auto"/>
      </w:divBdr>
    </w:div>
    <w:div w:id="2034071147">
      <w:bodyDiv w:val="1"/>
      <w:marLeft w:val="0"/>
      <w:marRight w:val="0"/>
      <w:marTop w:val="0"/>
      <w:marBottom w:val="0"/>
      <w:divBdr>
        <w:top w:val="none" w:sz="0" w:space="0" w:color="auto"/>
        <w:left w:val="none" w:sz="0" w:space="0" w:color="auto"/>
        <w:bottom w:val="none" w:sz="0" w:space="0" w:color="auto"/>
        <w:right w:val="none" w:sz="0" w:space="0" w:color="auto"/>
      </w:divBdr>
      <w:divsChild>
        <w:div w:id="1562212994">
          <w:marLeft w:val="0"/>
          <w:marRight w:val="0"/>
          <w:marTop w:val="0"/>
          <w:marBottom w:val="0"/>
          <w:divBdr>
            <w:top w:val="none" w:sz="0" w:space="0" w:color="auto"/>
            <w:left w:val="none" w:sz="0" w:space="0" w:color="auto"/>
            <w:bottom w:val="none" w:sz="0" w:space="0" w:color="auto"/>
            <w:right w:val="none" w:sz="0" w:space="0" w:color="auto"/>
          </w:divBdr>
        </w:div>
        <w:div w:id="25835855">
          <w:marLeft w:val="0"/>
          <w:marRight w:val="0"/>
          <w:marTop w:val="0"/>
          <w:marBottom w:val="0"/>
          <w:divBdr>
            <w:top w:val="none" w:sz="0" w:space="0" w:color="auto"/>
            <w:left w:val="none" w:sz="0" w:space="0" w:color="auto"/>
            <w:bottom w:val="none" w:sz="0" w:space="0" w:color="auto"/>
            <w:right w:val="none" w:sz="0" w:space="0" w:color="auto"/>
          </w:divBdr>
        </w:div>
        <w:div w:id="564099590">
          <w:marLeft w:val="0"/>
          <w:marRight w:val="0"/>
          <w:marTop w:val="0"/>
          <w:marBottom w:val="0"/>
          <w:divBdr>
            <w:top w:val="none" w:sz="0" w:space="0" w:color="auto"/>
            <w:left w:val="none" w:sz="0" w:space="0" w:color="auto"/>
            <w:bottom w:val="none" w:sz="0" w:space="0" w:color="auto"/>
            <w:right w:val="none" w:sz="0" w:space="0" w:color="auto"/>
          </w:divBdr>
        </w:div>
        <w:div w:id="1959487108">
          <w:marLeft w:val="0"/>
          <w:marRight w:val="0"/>
          <w:marTop w:val="0"/>
          <w:marBottom w:val="0"/>
          <w:divBdr>
            <w:top w:val="none" w:sz="0" w:space="0" w:color="auto"/>
            <w:left w:val="none" w:sz="0" w:space="0" w:color="auto"/>
            <w:bottom w:val="none" w:sz="0" w:space="0" w:color="auto"/>
            <w:right w:val="none" w:sz="0" w:space="0" w:color="auto"/>
          </w:divBdr>
        </w:div>
        <w:div w:id="1847355570">
          <w:marLeft w:val="0"/>
          <w:marRight w:val="0"/>
          <w:marTop w:val="0"/>
          <w:marBottom w:val="0"/>
          <w:divBdr>
            <w:top w:val="none" w:sz="0" w:space="0" w:color="auto"/>
            <w:left w:val="none" w:sz="0" w:space="0" w:color="auto"/>
            <w:bottom w:val="none" w:sz="0" w:space="0" w:color="auto"/>
            <w:right w:val="none" w:sz="0" w:space="0" w:color="auto"/>
          </w:divBdr>
        </w:div>
        <w:div w:id="675183961">
          <w:marLeft w:val="0"/>
          <w:marRight w:val="0"/>
          <w:marTop w:val="0"/>
          <w:marBottom w:val="0"/>
          <w:divBdr>
            <w:top w:val="none" w:sz="0" w:space="0" w:color="auto"/>
            <w:left w:val="none" w:sz="0" w:space="0" w:color="auto"/>
            <w:bottom w:val="none" w:sz="0" w:space="0" w:color="auto"/>
            <w:right w:val="none" w:sz="0" w:space="0" w:color="auto"/>
          </w:divBdr>
        </w:div>
        <w:div w:id="2081711542">
          <w:marLeft w:val="0"/>
          <w:marRight w:val="0"/>
          <w:marTop w:val="0"/>
          <w:marBottom w:val="0"/>
          <w:divBdr>
            <w:top w:val="none" w:sz="0" w:space="0" w:color="auto"/>
            <w:left w:val="none" w:sz="0" w:space="0" w:color="auto"/>
            <w:bottom w:val="none" w:sz="0" w:space="0" w:color="auto"/>
            <w:right w:val="none" w:sz="0" w:space="0" w:color="auto"/>
          </w:divBdr>
        </w:div>
        <w:div w:id="675040918">
          <w:marLeft w:val="0"/>
          <w:marRight w:val="0"/>
          <w:marTop w:val="0"/>
          <w:marBottom w:val="0"/>
          <w:divBdr>
            <w:top w:val="none" w:sz="0" w:space="0" w:color="auto"/>
            <w:left w:val="none" w:sz="0" w:space="0" w:color="auto"/>
            <w:bottom w:val="none" w:sz="0" w:space="0" w:color="auto"/>
            <w:right w:val="none" w:sz="0" w:space="0" w:color="auto"/>
          </w:divBdr>
        </w:div>
        <w:div w:id="1583834666">
          <w:marLeft w:val="0"/>
          <w:marRight w:val="0"/>
          <w:marTop w:val="0"/>
          <w:marBottom w:val="0"/>
          <w:divBdr>
            <w:top w:val="none" w:sz="0" w:space="0" w:color="auto"/>
            <w:left w:val="none" w:sz="0" w:space="0" w:color="auto"/>
            <w:bottom w:val="none" w:sz="0" w:space="0" w:color="auto"/>
            <w:right w:val="none" w:sz="0" w:space="0" w:color="auto"/>
          </w:divBdr>
        </w:div>
        <w:div w:id="90400253">
          <w:marLeft w:val="0"/>
          <w:marRight w:val="0"/>
          <w:marTop w:val="0"/>
          <w:marBottom w:val="0"/>
          <w:divBdr>
            <w:top w:val="none" w:sz="0" w:space="0" w:color="auto"/>
            <w:left w:val="none" w:sz="0" w:space="0" w:color="auto"/>
            <w:bottom w:val="none" w:sz="0" w:space="0" w:color="auto"/>
            <w:right w:val="none" w:sz="0" w:space="0" w:color="auto"/>
          </w:divBdr>
        </w:div>
        <w:div w:id="1351179537">
          <w:marLeft w:val="0"/>
          <w:marRight w:val="0"/>
          <w:marTop w:val="0"/>
          <w:marBottom w:val="0"/>
          <w:divBdr>
            <w:top w:val="none" w:sz="0" w:space="0" w:color="auto"/>
            <w:left w:val="none" w:sz="0" w:space="0" w:color="auto"/>
            <w:bottom w:val="none" w:sz="0" w:space="0" w:color="auto"/>
            <w:right w:val="none" w:sz="0" w:space="0" w:color="auto"/>
          </w:divBdr>
        </w:div>
        <w:div w:id="2053964171">
          <w:marLeft w:val="0"/>
          <w:marRight w:val="0"/>
          <w:marTop w:val="0"/>
          <w:marBottom w:val="0"/>
          <w:divBdr>
            <w:top w:val="none" w:sz="0" w:space="0" w:color="auto"/>
            <w:left w:val="none" w:sz="0" w:space="0" w:color="auto"/>
            <w:bottom w:val="none" w:sz="0" w:space="0" w:color="auto"/>
            <w:right w:val="none" w:sz="0" w:space="0" w:color="auto"/>
          </w:divBdr>
        </w:div>
        <w:div w:id="936331300">
          <w:marLeft w:val="0"/>
          <w:marRight w:val="0"/>
          <w:marTop w:val="0"/>
          <w:marBottom w:val="0"/>
          <w:divBdr>
            <w:top w:val="none" w:sz="0" w:space="0" w:color="auto"/>
            <w:left w:val="none" w:sz="0" w:space="0" w:color="auto"/>
            <w:bottom w:val="none" w:sz="0" w:space="0" w:color="auto"/>
            <w:right w:val="none" w:sz="0" w:space="0" w:color="auto"/>
          </w:divBdr>
        </w:div>
        <w:div w:id="610429609">
          <w:marLeft w:val="0"/>
          <w:marRight w:val="0"/>
          <w:marTop w:val="0"/>
          <w:marBottom w:val="0"/>
          <w:divBdr>
            <w:top w:val="none" w:sz="0" w:space="0" w:color="auto"/>
            <w:left w:val="none" w:sz="0" w:space="0" w:color="auto"/>
            <w:bottom w:val="none" w:sz="0" w:space="0" w:color="auto"/>
            <w:right w:val="none" w:sz="0" w:space="0" w:color="auto"/>
          </w:divBdr>
        </w:div>
        <w:div w:id="1839542846">
          <w:marLeft w:val="0"/>
          <w:marRight w:val="0"/>
          <w:marTop w:val="0"/>
          <w:marBottom w:val="0"/>
          <w:divBdr>
            <w:top w:val="none" w:sz="0" w:space="0" w:color="auto"/>
            <w:left w:val="none" w:sz="0" w:space="0" w:color="auto"/>
            <w:bottom w:val="none" w:sz="0" w:space="0" w:color="auto"/>
            <w:right w:val="none" w:sz="0" w:space="0" w:color="auto"/>
          </w:divBdr>
        </w:div>
        <w:div w:id="2058582057">
          <w:marLeft w:val="0"/>
          <w:marRight w:val="0"/>
          <w:marTop w:val="0"/>
          <w:marBottom w:val="0"/>
          <w:divBdr>
            <w:top w:val="none" w:sz="0" w:space="0" w:color="auto"/>
            <w:left w:val="none" w:sz="0" w:space="0" w:color="auto"/>
            <w:bottom w:val="none" w:sz="0" w:space="0" w:color="auto"/>
            <w:right w:val="none" w:sz="0" w:space="0" w:color="auto"/>
          </w:divBdr>
        </w:div>
        <w:div w:id="1995797082">
          <w:marLeft w:val="0"/>
          <w:marRight w:val="0"/>
          <w:marTop w:val="0"/>
          <w:marBottom w:val="0"/>
          <w:divBdr>
            <w:top w:val="none" w:sz="0" w:space="0" w:color="auto"/>
            <w:left w:val="none" w:sz="0" w:space="0" w:color="auto"/>
            <w:bottom w:val="none" w:sz="0" w:space="0" w:color="auto"/>
            <w:right w:val="none" w:sz="0" w:space="0" w:color="auto"/>
          </w:divBdr>
        </w:div>
        <w:div w:id="321197726">
          <w:marLeft w:val="0"/>
          <w:marRight w:val="0"/>
          <w:marTop w:val="0"/>
          <w:marBottom w:val="0"/>
          <w:divBdr>
            <w:top w:val="none" w:sz="0" w:space="0" w:color="auto"/>
            <w:left w:val="none" w:sz="0" w:space="0" w:color="auto"/>
            <w:bottom w:val="none" w:sz="0" w:space="0" w:color="auto"/>
            <w:right w:val="none" w:sz="0" w:space="0" w:color="auto"/>
          </w:divBdr>
        </w:div>
        <w:div w:id="1258757999">
          <w:marLeft w:val="0"/>
          <w:marRight w:val="0"/>
          <w:marTop w:val="0"/>
          <w:marBottom w:val="0"/>
          <w:divBdr>
            <w:top w:val="none" w:sz="0" w:space="0" w:color="auto"/>
            <w:left w:val="none" w:sz="0" w:space="0" w:color="auto"/>
            <w:bottom w:val="none" w:sz="0" w:space="0" w:color="auto"/>
            <w:right w:val="none" w:sz="0" w:space="0" w:color="auto"/>
          </w:divBdr>
        </w:div>
      </w:divsChild>
    </w:div>
    <w:div w:id="2063484432">
      <w:bodyDiv w:val="1"/>
      <w:marLeft w:val="0"/>
      <w:marRight w:val="0"/>
      <w:marTop w:val="0"/>
      <w:marBottom w:val="0"/>
      <w:divBdr>
        <w:top w:val="none" w:sz="0" w:space="0" w:color="auto"/>
        <w:left w:val="none" w:sz="0" w:space="0" w:color="auto"/>
        <w:bottom w:val="none" w:sz="0" w:space="0" w:color="auto"/>
        <w:right w:val="none" w:sz="0" w:space="0" w:color="auto"/>
      </w:divBdr>
      <w:divsChild>
        <w:div w:id="1061824926">
          <w:marLeft w:val="0"/>
          <w:marRight w:val="0"/>
          <w:marTop w:val="0"/>
          <w:marBottom w:val="0"/>
          <w:divBdr>
            <w:top w:val="none" w:sz="0" w:space="0" w:color="auto"/>
            <w:left w:val="none" w:sz="0" w:space="0" w:color="auto"/>
            <w:bottom w:val="none" w:sz="0" w:space="0" w:color="auto"/>
            <w:right w:val="none" w:sz="0" w:space="0" w:color="auto"/>
          </w:divBdr>
        </w:div>
        <w:div w:id="924454901">
          <w:marLeft w:val="0"/>
          <w:marRight w:val="0"/>
          <w:marTop w:val="0"/>
          <w:marBottom w:val="0"/>
          <w:divBdr>
            <w:top w:val="none" w:sz="0" w:space="0" w:color="auto"/>
            <w:left w:val="none" w:sz="0" w:space="0" w:color="auto"/>
            <w:bottom w:val="none" w:sz="0" w:space="0" w:color="auto"/>
            <w:right w:val="none" w:sz="0" w:space="0" w:color="auto"/>
          </w:divBdr>
        </w:div>
        <w:div w:id="1083144941">
          <w:marLeft w:val="0"/>
          <w:marRight w:val="0"/>
          <w:marTop w:val="0"/>
          <w:marBottom w:val="0"/>
          <w:divBdr>
            <w:top w:val="none" w:sz="0" w:space="0" w:color="auto"/>
            <w:left w:val="none" w:sz="0" w:space="0" w:color="auto"/>
            <w:bottom w:val="none" w:sz="0" w:space="0" w:color="auto"/>
            <w:right w:val="none" w:sz="0" w:space="0" w:color="auto"/>
          </w:divBdr>
        </w:div>
        <w:div w:id="305739421">
          <w:marLeft w:val="0"/>
          <w:marRight w:val="0"/>
          <w:marTop w:val="0"/>
          <w:marBottom w:val="0"/>
          <w:divBdr>
            <w:top w:val="none" w:sz="0" w:space="0" w:color="auto"/>
            <w:left w:val="none" w:sz="0" w:space="0" w:color="auto"/>
            <w:bottom w:val="none" w:sz="0" w:space="0" w:color="auto"/>
            <w:right w:val="none" w:sz="0" w:space="0" w:color="auto"/>
          </w:divBdr>
        </w:div>
        <w:div w:id="1028605327">
          <w:marLeft w:val="0"/>
          <w:marRight w:val="0"/>
          <w:marTop w:val="0"/>
          <w:marBottom w:val="0"/>
          <w:divBdr>
            <w:top w:val="none" w:sz="0" w:space="0" w:color="auto"/>
            <w:left w:val="none" w:sz="0" w:space="0" w:color="auto"/>
            <w:bottom w:val="none" w:sz="0" w:space="0" w:color="auto"/>
            <w:right w:val="none" w:sz="0" w:space="0" w:color="auto"/>
          </w:divBdr>
        </w:div>
        <w:div w:id="432672740">
          <w:marLeft w:val="0"/>
          <w:marRight w:val="0"/>
          <w:marTop w:val="0"/>
          <w:marBottom w:val="0"/>
          <w:divBdr>
            <w:top w:val="none" w:sz="0" w:space="0" w:color="auto"/>
            <w:left w:val="none" w:sz="0" w:space="0" w:color="auto"/>
            <w:bottom w:val="none" w:sz="0" w:space="0" w:color="auto"/>
            <w:right w:val="none" w:sz="0" w:space="0" w:color="auto"/>
          </w:divBdr>
        </w:div>
        <w:div w:id="633363862">
          <w:marLeft w:val="0"/>
          <w:marRight w:val="0"/>
          <w:marTop w:val="0"/>
          <w:marBottom w:val="0"/>
          <w:divBdr>
            <w:top w:val="none" w:sz="0" w:space="0" w:color="auto"/>
            <w:left w:val="none" w:sz="0" w:space="0" w:color="auto"/>
            <w:bottom w:val="none" w:sz="0" w:space="0" w:color="auto"/>
            <w:right w:val="none" w:sz="0" w:space="0" w:color="auto"/>
          </w:divBdr>
        </w:div>
        <w:div w:id="1526093900">
          <w:marLeft w:val="0"/>
          <w:marRight w:val="0"/>
          <w:marTop w:val="0"/>
          <w:marBottom w:val="0"/>
          <w:divBdr>
            <w:top w:val="none" w:sz="0" w:space="0" w:color="auto"/>
            <w:left w:val="none" w:sz="0" w:space="0" w:color="auto"/>
            <w:bottom w:val="none" w:sz="0" w:space="0" w:color="auto"/>
            <w:right w:val="none" w:sz="0" w:space="0" w:color="auto"/>
          </w:divBdr>
        </w:div>
        <w:div w:id="268968949">
          <w:marLeft w:val="0"/>
          <w:marRight w:val="0"/>
          <w:marTop w:val="0"/>
          <w:marBottom w:val="0"/>
          <w:divBdr>
            <w:top w:val="none" w:sz="0" w:space="0" w:color="auto"/>
            <w:left w:val="none" w:sz="0" w:space="0" w:color="auto"/>
            <w:bottom w:val="none" w:sz="0" w:space="0" w:color="auto"/>
            <w:right w:val="none" w:sz="0" w:space="0" w:color="auto"/>
          </w:divBdr>
        </w:div>
        <w:div w:id="234512009">
          <w:marLeft w:val="0"/>
          <w:marRight w:val="0"/>
          <w:marTop w:val="0"/>
          <w:marBottom w:val="0"/>
          <w:divBdr>
            <w:top w:val="none" w:sz="0" w:space="0" w:color="auto"/>
            <w:left w:val="none" w:sz="0" w:space="0" w:color="auto"/>
            <w:bottom w:val="none" w:sz="0" w:space="0" w:color="auto"/>
            <w:right w:val="none" w:sz="0" w:space="0" w:color="auto"/>
          </w:divBdr>
        </w:div>
        <w:div w:id="1124543776">
          <w:marLeft w:val="0"/>
          <w:marRight w:val="0"/>
          <w:marTop w:val="0"/>
          <w:marBottom w:val="0"/>
          <w:divBdr>
            <w:top w:val="none" w:sz="0" w:space="0" w:color="auto"/>
            <w:left w:val="none" w:sz="0" w:space="0" w:color="auto"/>
            <w:bottom w:val="none" w:sz="0" w:space="0" w:color="auto"/>
            <w:right w:val="none" w:sz="0" w:space="0" w:color="auto"/>
          </w:divBdr>
        </w:div>
        <w:div w:id="936670303">
          <w:marLeft w:val="0"/>
          <w:marRight w:val="0"/>
          <w:marTop w:val="0"/>
          <w:marBottom w:val="0"/>
          <w:divBdr>
            <w:top w:val="none" w:sz="0" w:space="0" w:color="auto"/>
            <w:left w:val="none" w:sz="0" w:space="0" w:color="auto"/>
            <w:bottom w:val="none" w:sz="0" w:space="0" w:color="auto"/>
            <w:right w:val="none" w:sz="0" w:space="0" w:color="auto"/>
          </w:divBdr>
        </w:div>
        <w:div w:id="166213211">
          <w:marLeft w:val="0"/>
          <w:marRight w:val="0"/>
          <w:marTop w:val="0"/>
          <w:marBottom w:val="0"/>
          <w:divBdr>
            <w:top w:val="none" w:sz="0" w:space="0" w:color="auto"/>
            <w:left w:val="none" w:sz="0" w:space="0" w:color="auto"/>
            <w:bottom w:val="none" w:sz="0" w:space="0" w:color="auto"/>
            <w:right w:val="none" w:sz="0" w:space="0" w:color="auto"/>
          </w:divBdr>
        </w:div>
        <w:div w:id="1592153390">
          <w:marLeft w:val="0"/>
          <w:marRight w:val="0"/>
          <w:marTop w:val="0"/>
          <w:marBottom w:val="0"/>
          <w:divBdr>
            <w:top w:val="none" w:sz="0" w:space="0" w:color="auto"/>
            <w:left w:val="none" w:sz="0" w:space="0" w:color="auto"/>
            <w:bottom w:val="none" w:sz="0" w:space="0" w:color="auto"/>
            <w:right w:val="none" w:sz="0" w:space="0" w:color="auto"/>
          </w:divBdr>
        </w:div>
        <w:div w:id="2004046467">
          <w:marLeft w:val="0"/>
          <w:marRight w:val="0"/>
          <w:marTop w:val="0"/>
          <w:marBottom w:val="0"/>
          <w:divBdr>
            <w:top w:val="none" w:sz="0" w:space="0" w:color="auto"/>
            <w:left w:val="none" w:sz="0" w:space="0" w:color="auto"/>
            <w:bottom w:val="none" w:sz="0" w:space="0" w:color="auto"/>
            <w:right w:val="none" w:sz="0" w:space="0" w:color="auto"/>
          </w:divBdr>
        </w:div>
        <w:div w:id="431167035">
          <w:marLeft w:val="0"/>
          <w:marRight w:val="0"/>
          <w:marTop w:val="0"/>
          <w:marBottom w:val="0"/>
          <w:divBdr>
            <w:top w:val="none" w:sz="0" w:space="0" w:color="auto"/>
            <w:left w:val="none" w:sz="0" w:space="0" w:color="auto"/>
            <w:bottom w:val="none" w:sz="0" w:space="0" w:color="auto"/>
            <w:right w:val="none" w:sz="0" w:space="0" w:color="auto"/>
          </w:divBdr>
        </w:div>
        <w:div w:id="1642614702">
          <w:marLeft w:val="0"/>
          <w:marRight w:val="0"/>
          <w:marTop w:val="0"/>
          <w:marBottom w:val="0"/>
          <w:divBdr>
            <w:top w:val="none" w:sz="0" w:space="0" w:color="auto"/>
            <w:left w:val="none" w:sz="0" w:space="0" w:color="auto"/>
            <w:bottom w:val="none" w:sz="0" w:space="0" w:color="auto"/>
            <w:right w:val="none" w:sz="0" w:space="0" w:color="auto"/>
          </w:divBdr>
        </w:div>
        <w:div w:id="1932422168">
          <w:marLeft w:val="0"/>
          <w:marRight w:val="0"/>
          <w:marTop w:val="0"/>
          <w:marBottom w:val="0"/>
          <w:divBdr>
            <w:top w:val="none" w:sz="0" w:space="0" w:color="auto"/>
            <w:left w:val="none" w:sz="0" w:space="0" w:color="auto"/>
            <w:bottom w:val="none" w:sz="0" w:space="0" w:color="auto"/>
            <w:right w:val="none" w:sz="0" w:space="0" w:color="auto"/>
          </w:divBdr>
        </w:div>
      </w:divsChild>
    </w:div>
    <w:div w:id="2084987417">
      <w:bodyDiv w:val="1"/>
      <w:marLeft w:val="0"/>
      <w:marRight w:val="0"/>
      <w:marTop w:val="0"/>
      <w:marBottom w:val="0"/>
      <w:divBdr>
        <w:top w:val="none" w:sz="0" w:space="0" w:color="auto"/>
        <w:left w:val="none" w:sz="0" w:space="0" w:color="auto"/>
        <w:bottom w:val="none" w:sz="0" w:space="0" w:color="auto"/>
        <w:right w:val="none" w:sz="0" w:space="0" w:color="auto"/>
      </w:divBdr>
      <w:divsChild>
        <w:div w:id="1802844607">
          <w:marLeft w:val="0"/>
          <w:marRight w:val="0"/>
          <w:marTop w:val="0"/>
          <w:marBottom w:val="0"/>
          <w:divBdr>
            <w:top w:val="none" w:sz="0" w:space="0" w:color="auto"/>
            <w:left w:val="none" w:sz="0" w:space="0" w:color="auto"/>
            <w:bottom w:val="none" w:sz="0" w:space="0" w:color="auto"/>
            <w:right w:val="none" w:sz="0" w:space="0" w:color="auto"/>
          </w:divBdr>
        </w:div>
        <w:div w:id="2109614204">
          <w:marLeft w:val="0"/>
          <w:marRight w:val="0"/>
          <w:marTop w:val="0"/>
          <w:marBottom w:val="0"/>
          <w:divBdr>
            <w:top w:val="none" w:sz="0" w:space="0" w:color="auto"/>
            <w:left w:val="none" w:sz="0" w:space="0" w:color="auto"/>
            <w:bottom w:val="none" w:sz="0" w:space="0" w:color="auto"/>
            <w:right w:val="none" w:sz="0" w:space="0" w:color="auto"/>
          </w:divBdr>
        </w:div>
        <w:div w:id="1143812650">
          <w:marLeft w:val="0"/>
          <w:marRight w:val="0"/>
          <w:marTop w:val="0"/>
          <w:marBottom w:val="0"/>
          <w:divBdr>
            <w:top w:val="none" w:sz="0" w:space="0" w:color="auto"/>
            <w:left w:val="none" w:sz="0" w:space="0" w:color="auto"/>
            <w:bottom w:val="none" w:sz="0" w:space="0" w:color="auto"/>
            <w:right w:val="none" w:sz="0" w:space="0" w:color="auto"/>
          </w:divBdr>
        </w:div>
        <w:div w:id="390232809">
          <w:marLeft w:val="0"/>
          <w:marRight w:val="0"/>
          <w:marTop w:val="0"/>
          <w:marBottom w:val="0"/>
          <w:divBdr>
            <w:top w:val="none" w:sz="0" w:space="0" w:color="auto"/>
            <w:left w:val="none" w:sz="0" w:space="0" w:color="auto"/>
            <w:bottom w:val="none" w:sz="0" w:space="0" w:color="auto"/>
            <w:right w:val="none" w:sz="0" w:space="0" w:color="auto"/>
          </w:divBdr>
        </w:div>
        <w:div w:id="1688630480">
          <w:marLeft w:val="0"/>
          <w:marRight w:val="0"/>
          <w:marTop w:val="0"/>
          <w:marBottom w:val="0"/>
          <w:divBdr>
            <w:top w:val="none" w:sz="0" w:space="0" w:color="auto"/>
            <w:left w:val="none" w:sz="0" w:space="0" w:color="auto"/>
            <w:bottom w:val="none" w:sz="0" w:space="0" w:color="auto"/>
            <w:right w:val="none" w:sz="0" w:space="0" w:color="auto"/>
          </w:divBdr>
        </w:div>
        <w:div w:id="1806309897">
          <w:marLeft w:val="0"/>
          <w:marRight w:val="0"/>
          <w:marTop w:val="0"/>
          <w:marBottom w:val="0"/>
          <w:divBdr>
            <w:top w:val="none" w:sz="0" w:space="0" w:color="auto"/>
            <w:left w:val="none" w:sz="0" w:space="0" w:color="auto"/>
            <w:bottom w:val="none" w:sz="0" w:space="0" w:color="auto"/>
            <w:right w:val="none" w:sz="0" w:space="0" w:color="auto"/>
          </w:divBdr>
        </w:div>
        <w:div w:id="1218469408">
          <w:marLeft w:val="0"/>
          <w:marRight w:val="0"/>
          <w:marTop w:val="0"/>
          <w:marBottom w:val="0"/>
          <w:divBdr>
            <w:top w:val="none" w:sz="0" w:space="0" w:color="auto"/>
            <w:left w:val="none" w:sz="0" w:space="0" w:color="auto"/>
            <w:bottom w:val="none" w:sz="0" w:space="0" w:color="auto"/>
            <w:right w:val="none" w:sz="0" w:space="0" w:color="auto"/>
          </w:divBdr>
        </w:div>
        <w:div w:id="307168246">
          <w:marLeft w:val="0"/>
          <w:marRight w:val="0"/>
          <w:marTop w:val="0"/>
          <w:marBottom w:val="0"/>
          <w:divBdr>
            <w:top w:val="none" w:sz="0" w:space="0" w:color="auto"/>
            <w:left w:val="none" w:sz="0" w:space="0" w:color="auto"/>
            <w:bottom w:val="none" w:sz="0" w:space="0" w:color="auto"/>
            <w:right w:val="none" w:sz="0" w:space="0" w:color="auto"/>
          </w:divBdr>
        </w:div>
        <w:div w:id="1832214083">
          <w:marLeft w:val="0"/>
          <w:marRight w:val="0"/>
          <w:marTop w:val="0"/>
          <w:marBottom w:val="0"/>
          <w:divBdr>
            <w:top w:val="none" w:sz="0" w:space="0" w:color="auto"/>
            <w:left w:val="none" w:sz="0" w:space="0" w:color="auto"/>
            <w:bottom w:val="none" w:sz="0" w:space="0" w:color="auto"/>
            <w:right w:val="none" w:sz="0" w:space="0" w:color="auto"/>
          </w:divBdr>
        </w:div>
        <w:div w:id="1147210439">
          <w:marLeft w:val="0"/>
          <w:marRight w:val="0"/>
          <w:marTop w:val="0"/>
          <w:marBottom w:val="0"/>
          <w:divBdr>
            <w:top w:val="none" w:sz="0" w:space="0" w:color="auto"/>
            <w:left w:val="none" w:sz="0" w:space="0" w:color="auto"/>
            <w:bottom w:val="none" w:sz="0" w:space="0" w:color="auto"/>
            <w:right w:val="none" w:sz="0" w:space="0" w:color="auto"/>
          </w:divBdr>
        </w:div>
      </w:divsChild>
    </w:div>
    <w:div w:id="2126922069">
      <w:bodyDiv w:val="1"/>
      <w:marLeft w:val="0"/>
      <w:marRight w:val="0"/>
      <w:marTop w:val="0"/>
      <w:marBottom w:val="0"/>
      <w:divBdr>
        <w:top w:val="none" w:sz="0" w:space="0" w:color="auto"/>
        <w:left w:val="none" w:sz="0" w:space="0" w:color="auto"/>
        <w:bottom w:val="none" w:sz="0" w:space="0" w:color="auto"/>
        <w:right w:val="none" w:sz="0" w:space="0" w:color="auto"/>
      </w:divBdr>
    </w:div>
    <w:div w:id="2131701044">
      <w:bodyDiv w:val="1"/>
      <w:marLeft w:val="0"/>
      <w:marRight w:val="0"/>
      <w:marTop w:val="0"/>
      <w:marBottom w:val="0"/>
      <w:divBdr>
        <w:top w:val="none" w:sz="0" w:space="0" w:color="auto"/>
        <w:left w:val="none" w:sz="0" w:space="0" w:color="auto"/>
        <w:bottom w:val="none" w:sz="0" w:space="0" w:color="auto"/>
        <w:right w:val="none" w:sz="0" w:space="0" w:color="auto"/>
      </w:divBdr>
      <w:divsChild>
        <w:div w:id="1036662909">
          <w:marLeft w:val="0"/>
          <w:marRight w:val="0"/>
          <w:marTop w:val="0"/>
          <w:marBottom w:val="0"/>
          <w:divBdr>
            <w:top w:val="none" w:sz="0" w:space="0" w:color="auto"/>
            <w:left w:val="none" w:sz="0" w:space="0" w:color="auto"/>
            <w:bottom w:val="none" w:sz="0" w:space="0" w:color="auto"/>
            <w:right w:val="none" w:sz="0" w:space="0" w:color="auto"/>
          </w:divBdr>
        </w:div>
        <w:div w:id="953706202">
          <w:marLeft w:val="0"/>
          <w:marRight w:val="0"/>
          <w:marTop w:val="0"/>
          <w:marBottom w:val="0"/>
          <w:divBdr>
            <w:top w:val="none" w:sz="0" w:space="0" w:color="auto"/>
            <w:left w:val="none" w:sz="0" w:space="0" w:color="auto"/>
            <w:bottom w:val="none" w:sz="0" w:space="0" w:color="auto"/>
            <w:right w:val="none" w:sz="0" w:space="0" w:color="auto"/>
          </w:divBdr>
        </w:div>
        <w:div w:id="1627421120">
          <w:marLeft w:val="0"/>
          <w:marRight w:val="0"/>
          <w:marTop w:val="0"/>
          <w:marBottom w:val="0"/>
          <w:divBdr>
            <w:top w:val="none" w:sz="0" w:space="0" w:color="auto"/>
            <w:left w:val="none" w:sz="0" w:space="0" w:color="auto"/>
            <w:bottom w:val="none" w:sz="0" w:space="0" w:color="auto"/>
            <w:right w:val="none" w:sz="0" w:space="0" w:color="auto"/>
          </w:divBdr>
        </w:div>
        <w:div w:id="1984502048">
          <w:marLeft w:val="0"/>
          <w:marRight w:val="0"/>
          <w:marTop w:val="0"/>
          <w:marBottom w:val="0"/>
          <w:divBdr>
            <w:top w:val="none" w:sz="0" w:space="0" w:color="auto"/>
            <w:left w:val="none" w:sz="0" w:space="0" w:color="auto"/>
            <w:bottom w:val="none" w:sz="0" w:space="0" w:color="auto"/>
            <w:right w:val="none" w:sz="0" w:space="0" w:color="auto"/>
          </w:divBdr>
        </w:div>
        <w:div w:id="20563895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F373DBC30DDB459CEFB92C6B00A939" ma:contentTypeVersion="18" ma:contentTypeDescription="Create a new document." ma:contentTypeScope="" ma:versionID="b5a21064bdeeb7c4962a475a975e231d">
  <xsd:schema xmlns:xsd="http://www.w3.org/2001/XMLSchema" xmlns:xs="http://www.w3.org/2001/XMLSchema" xmlns:p="http://schemas.microsoft.com/office/2006/metadata/properties" xmlns:ns2="41077cac-fa1c-4939-a97a-a20b352af600" xmlns:ns3="7bdace7b-419a-4620-be26-5a3fa6f280f9" targetNamespace="http://schemas.microsoft.com/office/2006/metadata/properties" ma:root="true" ma:fieldsID="d8087751f469c357ff7695d6804278e6" ns2:_="" ns3:_="">
    <xsd:import namespace="41077cac-fa1c-4939-a97a-a20b352af600"/>
    <xsd:import namespace="7bdace7b-419a-4620-be26-5a3fa6f28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77cac-fa1c-4939-a97a-a20b352af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dace7b-419a-4620-be26-5a3fa6f28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3da60f-b4b7-4509-b80c-25011b1998e9}" ma:internalName="TaxCatchAll" ma:showField="CatchAllData" ma:web="7bdace7b-419a-4620-be26-5a3fa6f280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bdace7b-419a-4620-be26-5a3fa6f280f9" xsi:nil="true"/>
    <lcf76f155ced4ddcb4097134ff3c332f xmlns="41077cac-fa1c-4939-a97a-a20b352af6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0527BD-DA92-4975-AF45-3F451F1CB111}">
  <ds:schemaRefs>
    <ds:schemaRef ds:uri="http://schemas.microsoft.com/sharepoint/v3/contenttype/forms"/>
  </ds:schemaRefs>
</ds:datastoreItem>
</file>

<file path=customXml/itemProps2.xml><?xml version="1.0" encoding="utf-8"?>
<ds:datastoreItem xmlns:ds="http://schemas.openxmlformats.org/officeDocument/2006/customXml" ds:itemID="{B48086AA-136E-4CAD-8B73-D300D001C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77cac-fa1c-4939-a97a-a20b352af600"/>
    <ds:schemaRef ds:uri="7bdace7b-419a-4620-be26-5a3fa6f2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2BBB2124-7F3E-45B1-86BB-BD5600AAE049}">
  <ds:schemaRefs>
    <ds:schemaRef ds:uri="http://schemas.microsoft.com/office/2006/metadata/properties"/>
    <ds:schemaRef ds:uri="http://schemas.microsoft.com/office/infopath/2007/PartnerControls"/>
    <ds:schemaRef ds:uri="7bdace7b-419a-4620-be26-5a3fa6f280f9"/>
    <ds:schemaRef ds:uri="41077cac-fa1c-4939-a97a-a20b352af600"/>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 Rana</cp:lastModifiedBy>
  <cp:revision>8</cp:revision>
  <dcterms:created xsi:type="dcterms:W3CDTF">2025-04-08T11:30:00Z</dcterms:created>
  <dcterms:modified xsi:type="dcterms:W3CDTF">2025-04-25T14:42:00Z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0x01010047F373DBC30DDB459CEFB92C6B00A939</vt:lpwstr>
  </property>
</Properties>
</file>